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-59995308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5E5390" w14:textId="42EE0296" w:rsidR="00345126" w:rsidRDefault="00345126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1C4665C" wp14:editId="2697A16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14738FE4B16430EAE18B76DFB0DA4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9B8B021" w14:textId="2AF9F2D4" w:rsidR="00345126" w:rsidRDefault="00345126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 STRUCTURE AND ALGORITHM</w:t>
              </w:r>
            </w:p>
          </w:sdtContent>
        </w:sdt>
        <w:sdt>
          <w:sdtPr>
            <w:rPr>
              <w:color w:val="4F81BD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374E5D3802884B7CAA3B3A4A5002ED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499C49" w14:textId="3372087E" w:rsidR="00345126" w:rsidRDefault="00345126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345126">
                <w:rPr>
                  <w:color w:val="4F81BD" w:themeColor="accent1"/>
                  <w:sz w:val="48"/>
                  <w:szCs w:val="48"/>
                </w:rPr>
                <w:t>LAB -</w:t>
              </w:r>
              <w:r w:rsidR="00C840FE">
                <w:rPr>
                  <w:color w:val="4F81BD" w:themeColor="accent1"/>
                  <w:sz w:val="48"/>
                  <w:szCs w:val="48"/>
                </w:rPr>
                <w:t>2</w:t>
              </w:r>
            </w:p>
          </w:sdtContent>
        </w:sdt>
        <w:p w14:paraId="7BFD5C21" w14:textId="0EBDD077" w:rsidR="00345126" w:rsidRDefault="00345126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CA69EED" wp14:editId="2D2E115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B07FF6" w14:textId="3939AA9E" w:rsidR="00345126" w:rsidRDefault="00345126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216C46E" wp14:editId="63D0E05F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5415915</wp:posOffset>
                    </wp:positionV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9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29FE33A" w14:textId="4DB9AFDC" w:rsidR="00345126" w:rsidRPr="00345126" w:rsidRDefault="00C840F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September 1, 2025</w:t>
                                    </w:r>
                                  </w:p>
                                </w:sdtContent>
                              </w:sdt>
                              <w:p w14:paraId="1ADCECA2" w14:textId="6192DA44" w:rsidR="00345126" w:rsidRDefault="00345126" w:rsidP="0034512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14:paraId="286EBE0C" w14:textId="56A59E38" w:rsidR="00345126" w:rsidRPr="00345126" w:rsidRDefault="00345126" w:rsidP="00345126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34512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Sharjeel Memon (24k-0555)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16C4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426.45pt;width:516pt;height:43.9pt;z-index:2516587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A7bajj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9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9FE33A" w14:textId="4DB9AFDC" w:rsidR="00345126" w:rsidRPr="00345126" w:rsidRDefault="00C840F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  <w:t>September 1, 2025</w:t>
                              </w:r>
                            </w:p>
                          </w:sdtContent>
                        </w:sdt>
                        <w:p w14:paraId="1ADCECA2" w14:textId="6192DA44" w:rsidR="00345126" w:rsidRDefault="00345126" w:rsidP="0034512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14:paraId="286EBE0C" w14:textId="56A59E38" w:rsidR="00345126" w:rsidRPr="00345126" w:rsidRDefault="00345126" w:rsidP="00345126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345126"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t>Sharjeel Memon (24k-0555)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D49CDE8" w14:textId="17418FF0" w:rsidR="00345126" w:rsidRDefault="00345126" w:rsidP="00345126">
      <w:pPr>
        <w:pStyle w:val="Title"/>
      </w:pPr>
      <w:r>
        <w:lastRenderedPageBreak/>
        <w:t>Solutions</w:t>
      </w:r>
    </w:p>
    <w:p w14:paraId="446AB2E3" w14:textId="5D17DC21" w:rsidR="00345126" w:rsidRDefault="00C8657E" w:rsidP="00345126">
      <w:pPr>
        <w:pStyle w:val="Heading1"/>
        <w:jc w:val="center"/>
      </w:pPr>
      <w:r>
        <w:t>Task#1</w:t>
      </w:r>
    </w:p>
    <w:p w14:paraId="3571669C" w14:textId="77777777" w:rsidR="00B2345B" w:rsidRDefault="00B2345B" w:rsidP="00B2345B">
      <w:proofErr w:type="gramStart"/>
      <w:r>
        <w:t>#include</w:t>
      </w:r>
      <w:proofErr w:type="gramEnd"/>
      <w:r>
        <w:t xml:space="preserve"> &lt;iostream&gt;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Easy Access to Input and Output Operations</w:t>
      </w:r>
    </w:p>
    <w:p w14:paraId="5A7A43DD" w14:textId="77777777" w:rsidR="00B2345B" w:rsidRDefault="00B2345B" w:rsidP="00B2345B"/>
    <w:p w14:paraId="1F8A6348" w14:textId="77777777" w:rsidR="00B2345B" w:rsidRDefault="00B2345B" w:rsidP="00B2345B">
      <w:r>
        <w:t xml:space="preserve">using namespace std;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So we don't have to write "</w:t>
      </w:r>
      <w:proofErr w:type="gramStart"/>
      <w:r>
        <w:t>std::</w:t>
      </w:r>
      <w:proofErr w:type="gramEnd"/>
      <w:r>
        <w:t xml:space="preserve">" before every library feature (like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endl</w:t>
      </w:r>
      <w:proofErr w:type="spellEnd"/>
      <w:r>
        <w:t>, etc.)</w:t>
      </w:r>
    </w:p>
    <w:p w14:paraId="1B0F8D83" w14:textId="77777777" w:rsidR="00B2345B" w:rsidRDefault="00B2345B" w:rsidP="00B2345B"/>
    <w:p w14:paraId="3EB49196" w14:textId="77777777" w:rsidR="00B2345B" w:rsidRDefault="00B2345B" w:rsidP="00B2345B">
      <w:r>
        <w:t xml:space="preserve">class </w:t>
      </w:r>
      <w:proofErr w:type="spellStart"/>
      <w:r>
        <w:t>TwoDMatrix</w:t>
      </w:r>
      <w:proofErr w:type="spellEnd"/>
      <w:r>
        <w:t xml:space="preserve">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Defining the </w:t>
      </w:r>
      <w:proofErr w:type="spellStart"/>
      <w:r>
        <w:t>TwoDMatrix</w:t>
      </w:r>
      <w:proofErr w:type="spellEnd"/>
      <w:r>
        <w:t xml:space="preserve"> Class</w:t>
      </w:r>
    </w:p>
    <w:p w14:paraId="30420DC5" w14:textId="77777777" w:rsidR="00B2345B" w:rsidRDefault="00B2345B" w:rsidP="00B2345B">
      <w:r>
        <w:t>private:</w:t>
      </w:r>
    </w:p>
    <w:p w14:paraId="71171614" w14:textId="77777777" w:rsidR="00B2345B" w:rsidRDefault="00B2345B" w:rsidP="00B2345B">
      <w:r>
        <w:t xml:space="preserve">    int** matrix;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Data Member to hold the 2D array (matrix)</w:t>
      </w:r>
    </w:p>
    <w:p w14:paraId="1DB70377" w14:textId="77777777" w:rsidR="00B2345B" w:rsidRDefault="00B2345B" w:rsidP="00B2345B">
      <w:r>
        <w:t xml:space="preserve">    int row;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Number of rows in the matrix</w:t>
      </w:r>
    </w:p>
    <w:p w14:paraId="110CABFF" w14:textId="77777777" w:rsidR="00B2345B" w:rsidRDefault="00B2345B" w:rsidP="00B2345B">
      <w:r>
        <w:t xml:space="preserve">    int col;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Number of columns in the matrix</w:t>
      </w:r>
    </w:p>
    <w:p w14:paraId="2E2F1F38" w14:textId="77777777" w:rsidR="00B2345B" w:rsidRDefault="00B2345B" w:rsidP="00B2345B"/>
    <w:p w14:paraId="60CD690E" w14:textId="77777777" w:rsidR="00B2345B" w:rsidRDefault="00B2345B" w:rsidP="00B2345B">
      <w:r>
        <w:t>public:</w:t>
      </w:r>
    </w:p>
    <w:p w14:paraId="43442364" w14:textId="77777777" w:rsidR="00B2345B" w:rsidRDefault="00B2345B" w:rsidP="00B2345B">
      <w:r>
        <w:t xml:space="preserve">    // Constructor to initialize the matrix</w:t>
      </w:r>
    </w:p>
    <w:p w14:paraId="280E7CFC" w14:textId="77777777" w:rsidR="00B2345B" w:rsidRDefault="00B2345B" w:rsidP="00B2345B">
      <w:r>
        <w:t xml:space="preserve">    </w:t>
      </w:r>
      <w:proofErr w:type="spellStart"/>
      <w:proofErr w:type="gramStart"/>
      <w:r>
        <w:t>TwoDMatrix</w:t>
      </w:r>
      <w:proofErr w:type="spellEnd"/>
      <w:r>
        <w:t>(</w:t>
      </w:r>
      <w:proofErr w:type="gramEnd"/>
      <w:r>
        <w:t>int row, int col</w:t>
      </w:r>
      <w:proofErr w:type="gramStart"/>
      <w:r>
        <w:t>) :</w:t>
      </w:r>
      <w:proofErr w:type="gramEnd"/>
      <w:r>
        <w:t xml:space="preserve"> row(row), col(col)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Parameterized Constructor</w:t>
      </w:r>
    </w:p>
    <w:p w14:paraId="4EDD983A" w14:textId="77777777" w:rsidR="00B2345B" w:rsidRDefault="00B2345B" w:rsidP="00B2345B">
      <w:r>
        <w:t xml:space="preserve">        </w:t>
      </w:r>
      <w:proofErr w:type="spellStart"/>
      <w:r>
        <w:t>cout</w:t>
      </w:r>
      <w:proofErr w:type="spellEnd"/>
      <w:r>
        <w:t xml:space="preserve"> &lt;&lt; "Matrix Initialized!" &lt;&lt; 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Print message when matrix is initialized</w:t>
      </w:r>
    </w:p>
    <w:p w14:paraId="2625CA41" w14:textId="77777777" w:rsidR="00B2345B" w:rsidRDefault="00B2345B" w:rsidP="00B2345B">
      <w:r>
        <w:lastRenderedPageBreak/>
        <w:t xml:space="preserve">        matrix = new int*[row];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Allocate memory for the rows</w:t>
      </w:r>
    </w:p>
    <w:p w14:paraId="12CCE9A5" w14:textId="77777777" w:rsidR="00B2345B" w:rsidRDefault="00B2345B" w:rsidP="00B234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rows</w:t>
      </w:r>
    </w:p>
    <w:p w14:paraId="5A2C2419" w14:textId="77777777" w:rsidR="00B2345B" w:rsidRDefault="00B2345B" w:rsidP="00B2345B">
      <w:r>
        <w:t xml:space="preserve">            matrix[</w:t>
      </w:r>
      <w:proofErr w:type="spellStart"/>
      <w:r>
        <w:t>i</w:t>
      </w:r>
      <w:proofErr w:type="spellEnd"/>
      <w:r>
        <w:t>] = new int[</w:t>
      </w:r>
      <w:proofErr w:type="gramStart"/>
      <w:r>
        <w:t xml:space="preserve">col]{0};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End"/>
      <w:r>
        <w:tab/>
        <w:t>// Initialize each column with 0</w:t>
      </w:r>
    </w:p>
    <w:p w14:paraId="6A71C605" w14:textId="77777777" w:rsidR="00B2345B" w:rsidRDefault="00B2345B" w:rsidP="00B2345B">
      <w:r>
        <w:t xml:space="preserve">        }</w:t>
      </w:r>
    </w:p>
    <w:p w14:paraId="29C6A015" w14:textId="77777777" w:rsidR="00B2345B" w:rsidRDefault="00B2345B" w:rsidP="00B2345B">
      <w:r>
        <w:t xml:space="preserve">    }</w:t>
      </w:r>
    </w:p>
    <w:p w14:paraId="43F81F8B" w14:textId="77777777" w:rsidR="00B2345B" w:rsidRDefault="00B2345B" w:rsidP="00B2345B"/>
    <w:p w14:paraId="20DEF023" w14:textId="77777777" w:rsidR="00B2345B" w:rsidRDefault="00B2345B" w:rsidP="00B2345B">
      <w:r>
        <w:t xml:space="preserve">    // Destructor to deallocate memory</w:t>
      </w:r>
    </w:p>
    <w:p w14:paraId="23AF43FC" w14:textId="77777777" w:rsidR="00B2345B" w:rsidRDefault="00B2345B" w:rsidP="00B2345B">
      <w:r>
        <w:t xml:space="preserve">    ~</w:t>
      </w:r>
      <w:proofErr w:type="spellStart"/>
      <w:proofErr w:type="gramStart"/>
      <w:r>
        <w:t>TwoDMatrix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Destructor to free up memory when the object is destroyed</w:t>
      </w:r>
    </w:p>
    <w:p w14:paraId="15CFE926" w14:textId="77777777" w:rsidR="00B2345B" w:rsidRDefault="00B2345B" w:rsidP="00B234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row</w:t>
      </w:r>
    </w:p>
    <w:p w14:paraId="64301F09" w14:textId="77777777" w:rsidR="00B2345B" w:rsidRDefault="00B2345B" w:rsidP="00B2345B">
      <w:r>
        <w:t xml:space="preserve">            </w:t>
      </w:r>
      <w:proofErr w:type="gramStart"/>
      <w:r>
        <w:t>delete[</w:t>
      </w:r>
      <w:proofErr w:type="gramEnd"/>
      <w:r>
        <w:t>] matrix[</w:t>
      </w:r>
      <w:proofErr w:type="spellStart"/>
      <w:r>
        <w:t>i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Deallocate memory for each row</w:t>
      </w:r>
    </w:p>
    <w:p w14:paraId="25237A02" w14:textId="77777777" w:rsidR="00B2345B" w:rsidRDefault="00B2345B" w:rsidP="00B2345B">
      <w:r>
        <w:t xml:space="preserve">        }</w:t>
      </w:r>
    </w:p>
    <w:p w14:paraId="5D0C5B1E" w14:textId="77777777" w:rsidR="00B2345B" w:rsidRDefault="00B2345B" w:rsidP="00B2345B">
      <w:r>
        <w:t xml:space="preserve">        </w:t>
      </w:r>
      <w:proofErr w:type="gramStart"/>
      <w:r>
        <w:t>delete[</w:t>
      </w:r>
      <w:proofErr w:type="gramEnd"/>
      <w:r>
        <w:t xml:space="preserve">] matrix;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Deallocate the memory for the matrix itself</w:t>
      </w:r>
    </w:p>
    <w:p w14:paraId="3E10772C" w14:textId="77777777" w:rsidR="00B2345B" w:rsidRDefault="00B2345B" w:rsidP="00B2345B">
      <w:r>
        <w:t xml:space="preserve">    }</w:t>
      </w:r>
    </w:p>
    <w:p w14:paraId="18B8B4B2" w14:textId="77777777" w:rsidR="00B2345B" w:rsidRDefault="00B2345B" w:rsidP="00B2345B"/>
    <w:p w14:paraId="00F8BEC0" w14:textId="77777777" w:rsidR="00B2345B" w:rsidRDefault="00B2345B" w:rsidP="00B2345B">
      <w:r>
        <w:t xml:space="preserve">    // Function to resize the matrix</w:t>
      </w:r>
    </w:p>
    <w:p w14:paraId="61BA740F" w14:textId="77777777" w:rsidR="00B2345B" w:rsidRDefault="00B2345B" w:rsidP="00B2345B">
      <w:r>
        <w:t xml:space="preserve">    void </w:t>
      </w:r>
      <w:proofErr w:type="spellStart"/>
      <w:proofErr w:type="gramStart"/>
      <w:r>
        <w:t>ResizingMatrix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newRow</w:t>
      </w:r>
      <w:proofErr w:type="spellEnd"/>
      <w:r>
        <w:t xml:space="preserve">, int </w:t>
      </w:r>
      <w:proofErr w:type="spellStart"/>
      <w:r>
        <w:t>newCol</w:t>
      </w:r>
      <w:proofErr w:type="spellEnd"/>
      <w:r>
        <w:t xml:space="preserve">, int value)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Resizes the matrix to new dimensions</w:t>
      </w:r>
    </w:p>
    <w:p w14:paraId="49035903" w14:textId="77777777" w:rsidR="00B2345B" w:rsidRDefault="00B2345B" w:rsidP="00B2345B">
      <w:r>
        <w:t xml:space="preserve">        if (row == </w:t>
      </w:r>
      <w:proofErr w:type="spellStart"/>
      <w:r>
        <w:t>newRow</w:t>
      </w:r>
      <w:proofErr w:type="spellEnd"/>
      <w:r>
        <w:t xml:space="preserve"> &amp;&amp; col == </w:t>
      </w:r>
      <w:proofErr w:type="spellStart"/>
      <w:r>
        <w:t>newCol</w:t>
      </w:r>
      <w:proofErr w:type="spellEnd"/>
      <w:r>
        <w:t xml:space="preserve">) return;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No resizing needed if the dimensions are the same</w:t>
      </w:r>
    </w:p>
    <w:p w14:paraId="207AAD2C" w14:textId="77777777" w:rsidR="00B2345B" w:rsidRDefault="00B2345B" w:rsidP="00B2345B">
      <w:r>
        <w:t xml:space="preserve">        else {</w:t>
      </w:r>
    </w:p>
    <w:p w14:paraId="1D5225BD" w14:textId="77777777" w:rsidR="00B2345B" w:rsidRDefault="00B2345B" w:rsidP="00B2345B">
      <w:r>
        <w:t xml:space="preserve">            // Resize when the new size is smaller</w:t>
      </w:r>
    </w:p>
    <w:p w14:paraId="737E7256" w14:textId="77777777" w:rsidR="00B2345B" w:rsidRDefault="00B2345B" w:rsidP="00B2345B">
      <w:r>
        <w:lastRenderedPageBreak/>
        <w:t xml:space="preserve">            if (row &gt; </w:t>
      </w:r>
      <w:proofErr w:type="spellStart"/>
      <w:proofErr w:type="gramStart"/>
      <w:r>
        <w:t>newRow</w:t>
      </w:r>
      <w:proofErr w:type="spellEnd"/>
      <w:r>
        <w:t xml:space="preserve"> || col</w:t>
      </w:r>
      <w:proofErr w:type="gramEnd"/>
      <w:r>
        <w:t xml:space="preserve"> &gt; </w:t>
      </w:r>
      <w:proofErr w:type="spellStart"/>
      <w:r>
        <w:t>newCol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the new size is smaller, resize accordingly</w:t>
      </w:r>
    </w:p>
    <w:p w14:paraId="54F553AA" w14:textId="77777777" w:rsidR="00B2345B" w:rsidRDefault="00B2345B" w:rsidP="00B2345B">
      <w:r>
        <w:t xml:space="preserve">                int** temp = new int*[</w:t>
      </w:r>
      <w:proofErr w:type="spellStart"/>
      <w:r>
        <w:t>newRow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Allocate memory for the new matrix</w:t>
      </w:r>
    </w:p>
    <w:p w14:paraId="62977580" w14:textId="77777777" w:rsidR="00B2345B" w:rsidRDefault="00B2345B" w:rsidP="00B2345B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newRow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</w:t>
      </w:r>
    </w:p>
    <w:p w14:paraId="67839A0C" w14:textId="77777777" w:rsidR="00B2345B" w:rsidRDefault="00B2345B" w:rsidP="00B2345B">
      <w:r>
        <w:t xml:space="preserve">                    temp[</w:t>
      </w:r>
      <w:proofErr w:type="spellStart"/>
      <w:r>
        <w:t>i</w:t>
      </w:r>
      <w:proofErr w:type="spellEnd"/>
      <w:r>
        <w:t>] = new int[</w:t>
      </w:r>
      <w:proofErr w:type="spellStart"/>
      <w:r>
        <w:t>newCol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Allocate memory for the columns</w:t>
      </w:r>
    </w:p>
    <w:p w14:paraId="3EB9A370" w14:textId="77777777" w:rsidR="00B2345B" w:rsidRDefault="00B2345B" w:rsidP="00B2345B">
      <w:r>
        <w:t xml:space="preserve">                }</w:t>
      </w:r>
    </w:p>
    <w:p w14:paraId="72BFDACC" w14:textId="77777777" w:rsidR="00B2345B" w:rsidRDefault="00B2345B" w:rsidP="00B2345B">
      <w:r>
        <w:t xml:space="preserve">                // Copy the old matrix to the new matrix</w:t>
      </w:r>
    </w:p>
    <w:p w14:paraId="4539BF84" w14:textId="77777777" w:rsidR="00B2345B" w:rsidRDefault="00B2345B" w:rsidP="00B2345B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newRow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 of the new matrix</w:t>
      </w:r>
    </w:p>
    <w:p w14:paraId="53750B16" w14:textId="77777777" w:rsidR="00B2345B" w:rsidRDefault="00B2345B" w:rsidP="00B2345B">
      <w:r>
        <w:t xml:space="preserve">                    for (int j = 0; j &lt; </w:t>
      </w:r>
      <w:proofErr w:type="spellStart"/>
      <w:r>
        <w:t>newCol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columns of the new matrix</w:t>
      </w:r>
    </w:p>
    <w:p w14:paraId="4C37268E" w14:textId="77777777" w:rsidR="00B2345B" w:rsidRDefault="00B2345B" w:rsidP="00B2345B">
      <w:r>
        <w:t xml:space="preserve">                        temp[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 xml:space="preserve">][j];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 each element</w:t>
      </w:r>
    </w:p>
    <w:p w14:paraId="7ACEEE13" w14:textId="77777777" w:rsidR="00B2345B" w:rsidRDefault="00B2345B" w:rsidP="00B2345B">
      <w:r>
        <w:t xml:space="preserve">                    }</w:t>
      </w:r>
    </w:p>
    <w:p w14:paraId="6F903C98" w14:textId="77777777" w:rsidR="00B2345B" w:rsidRDefault="00B2345B" w:rsidP="00B2345B">
      <w:r>
        <w:t xml:space="preserve">                }</w:t>
      </w:r>
    </w:p>
    <w:p w14:paraId="0B71906D" w14:textId="77777777" w:rsidR="00B2345B" w:rsidRDefault="00B2345B" w:rsidP="00B2345B">
      <w:r>
        <w:t xml:space="preserve">                // Deallocate old matrix</w:t>
      </w:r>
    </w:p>
    <w:p w14:paraId="1EBE6D28" w14:textId="77777777" w:rsidR="00B2345B" w:rsidRDefault="00B2345B" w:rsidP="00B2345B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</w:t>
      </w:r>
    </w:p>
    <w:p w14:paraId="0A6E5CEB" w14:textId="77777777" w:rsidR="00B2345B" w:rsidRDefault="00B2345B" w:rsidP="00B2345B">
      <w:r>
        <w:t xml:space="preserve">                    </w:t>
      </w:r>
      <w:proofErr w:type="gramStart"/>
      <w:r>
        <w:t>delete[</w:t>
      </w:r>
      <w:proofErr w:type="gramEnd"/>
      <w:r>
        <w:t>] matrix[</w:t>
      </w:r>
      <w:proofErr w:type="spellStart"/>
      <w:r>
        <w:t>i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the memory for each row</w:t>
      </w:r>
    </w:p>
    <w:p w14:paraId="46EF5E7D" w14:textId="77777777" w:rsidR="00B2345B" w:rsidRDefault="00B2345B" w:rsidP="00B2345B">
      <w:r>
        <w:t xml:space="preserve">                }</w:t>
      </w:r>
    </w:p>
    <w:p w14:paraId="6808C74F" w14:textId="77777777" w:rsidR="00B2345B" w:rsidRDefault="00B2345B" w:rsidP="00B2345B">
      <w:r>
        <w:t xml:space="preserve">                </w:t>
      </w:r>
      <w:proofErr w:type="gramStart"/>
      <w:r>
        <w:t>delete[</w:t>
      </w:r>
      <w:proofErr w:type="gramEnd"/>
      <w:r>
        <w:t xml:space="preserve">] matrix;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the memory for the entire matrix</w:t>
      </w:r>
    </w:p>
    <w:p w14:paraId="33D3231A" w14:textId="77777777" w:rsidR="00B2345B" w:rsidRDefault="00B2345B" w:rsidP="00B2345B">
      <w:r>
        <w:t xml:space="preserve">                // Update matrix pointer and sizes</w:t>
      </w:r>
    </w:p>
    <w:p w14:paraId="45F66A85" w14:textId="77777777" w:rsidR="00B2345B" w:rsidRDefault="00B2345B" w:rsidP="00B2345B">
      <w:r>
        <w:t xml:space="preserve">                row = </w:t>
      </w:r>
      <w:proofErr w:type="spellStart"/>
      <w:r>
        <w:t>newRow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Update row size</w:t>
      </w:r>
    </w:p>
    <w:p w14:paraId="19615480" w14:textId="77777777" w:rsidR="00B2345B" w:rsidRDefault="00B2345B" w:rsidP="00B2345B">
      <w:r>
        <w:t xml:space="preserve">                col = </w:t>
      </w:r>
      <w:proofErr w:type="spellStart"/>
      <w:r>
        <w:t>newCol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Update column size</w:t>
      </w:r>
    </w:p>
    <w:p w14:paraId="45F3605B" w14:textId="77777777" w:rsidR="00B2345B" w:rsidRDefault="00B2345B" w:rsidP="00B2345B">
      <w:r>
        <w:lastRenderedPageBreak/>
        <w:t xml:space="preserve">                matrix = temp;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Update the matrix pointer to the new matrix</w:t>
      </w:r>
    </w:p>
    <w:p w14:paraId="24C46332" w14:textId="77777777" w:rsidR="00B2345B" w:rsidRDefault="00B2345B" w:rsidP="00B2345B">
      <w:r>
        <w:t xml:space="preserve">                return;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End of function</w:t>
      </w:r>
    </w:p>
    <w:p w14:paraId="1D1E2A5E" w14:textId="77777777" w:rsidR="00B2345B" w:rsidRDefault="00B2345B" w:rsidP="00B2345B">
      <w:r>
        <w:t xml:space="preserve">            }</w:t>
      </w:r>
    </w:p>
    <w:p w14:paraId="294C0A47" w14:textId="77777777" w:rsidR="00B2345B" w:rsidRDefault="00B2345B" w:rsidP="00B2345B">
      <w:r>
        <w:t xml:space="preserve">            // Resize when the new size is larger, initialize with the given value</w:t>
      </w:r>
    </w:p>
    <w:p w14:paraId="65330D1F" w14:textId="77777777" w:rsidR="00B2345B" w:rsidRDefault="00B2345B" w:rsidP="00B2345B">
      <w:r>
        <w:t xml:space="preserve">            if (row &lt; </w:t>
      </w:r>
      <w:proofErr w:type="spellStart"/>
      <w:r>
        <w:t>newRow</w:t>
      </w:r>
      <w:proofErr w:type="spellEnd"/>
      <w:r>
        <w:t xml:space="preserve"> || col &lt; </w:t>
      </w:r>
      <w:proofErr w:type="spellStart"/>
      <w:r>
        <w:t>newCol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the new size is larger, initialize new cells with a given value</w:t>
      </w:r>
    </w:p>
    <w:p w14:paraId="728B5B77" w14:textId="77777777" w:rsidR="00B2345B" w:rsidRDefault="00B2345B" w:rsidP="00B2345B">
      <w:r>
        <w:t xml:space="preserve">                int** temp = new int*[</w:t>
      </w:r>
      <w:proofErr w:type="spellStart"/>
      <w:r>
        <w:t>newRow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Allocate memory for the new matrix</w:t>
      </w:r>
    </w:p>
    <w:p w14:paraId="6740D213" w14:textId="77777777" w:rsidR="00B2345B" w:rsidRDefault="00B2345B" w:rsidP="00B2345B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newRow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</w:t>
      </w:r>
    </w:p>
    <w:p w14:paraId="3CC807D5" w14:textId="77777777" w:rsidR="00B2345B" w:rsidRDefault="00B2345B" w:rsidP="00B2345B">
      <w:r>
        <w:t xml:space="preserve">                    temp[</w:t>
      </w:r>
      <w:proofErr w:type="spellStart"/>
      <w:r>
        <w:t>i</w:t>
      </w:r>
      <w:proofErr w:type="spellEnd"/>
      <w:r>
        <w:t>] = new int[</w:t>
      </w:r>
      <w:proofErr w:type="spellStart"/>
      <w:r>
        <w:t>newCol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Allocate memory for the columns</w:t>
      </w:r>
    </w:p>
    <w:p w14:paraId="60E1438E" w14:textId="77777777" w:rsidR="00B2345B" w:rsidRDefault="00B2345B" w:rsidP="00B2345B">
      <w:r>
        <w:t xml:space="preserve">                    // Initialize new cells with the given value</w:t>
      </w:r>
    </w:p>
    <w:p w14:paraId="3CE97BDF" w14:textId="77777777" w:rsidR="00B2345B" w:rsidRDefault="00B2345B" w:rsidP="00B2345B">
      <w:r>
        <w:t xml:space="preserve">                    for (int j = 0; j &lt; </w:t>
      </w:r>
      <w:proofErr w:type="spellStart"/>
      <w:r>
        <w:t>newCol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columns</w:t>
      </w:r>
    </w:p>
    <w:p w14:paraId="6441F952" w14:textId="77777777" w:rsidR="00B2345B" w:rsidRDefault="00B2345B" w:rsidP="00B2345B">
      <w:r>
        <w:t xml:space="preserve">                        temp[</w:t>
      </w:r>
      <w:proofErr w:type="spellStart"/>
      <w:r>
        <w:t>i</w:t>
      </w:r>
      <w:proofErr w:type="spellEnd"/>
      <w:r>
        <w:t xml:space="preserve">][j] = value;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 the value for the new cell</w:t>
      </w:r>
    </w:p>
    <w:p w14:paraId="52069A6D" w14:textId="77777777" w:rsidR="00B2345B" w:rsidRDefault="00B2345B" w:rsidP="00B2345B">
      <w:r>
        <w:t xml:space="preserve">                    }</w:t>
      </w:r>
    </w:p>
    <w:p w14:paraId="625F270E" w14:textId="77777777" w:rsidR="00B2345B" w:rsidRDefault="00B2345B" w:rsidP="00B2345B">
      <w:r>
        <w:t xml:space="preserve">                }</w:t>
      </w:r>
    </w:p>
    <w:p w14:paraId="776A2DA8" w14:textId="77777777" w:rsidR="00B2345B" w:rsidRDefault="00B2345B" w:rsidP="00B2345B">
      <w:r>
        <w:t xml:space="preserve">                // Copy the old matrix to the new matrix</w:t>
      </w:r>
    </w:p>
    <w:p w14:paraId="3F66839D" w14:textId="77777777" w:rsidR="00B2345B" w:rsidRDefault="00B2345B" w:rsidP="00B2345B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 of the old matrix</w:t>
      </w:r>
    </w:p>
    <w:p w14:paraId="5AD3E1FE" w14:textId="77777777" w:rsidR="00B2345B" w:rsidRDefault="00B2345B" w:rsidP="00B2345B">
      <w:r>
        <w:t xml:space="preserve">                    for (int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columns of the old matrix</w:t>
      </w:r>
    </w:p>
    <w:p w14:paraId="0D91C3D0" w14:textId="77777777" w:rsidR="00B2345B" w:rsidRDefault="00B2345B" w:rsidP="00B2345B">
      <w:r>
        <w:t xml:space="preserve">                        temp[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r>
        <w:t xml:space="preserve">][j];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Copy each element</w:t>
      </w:r>
    </w:p>
    <w:p w14:paraId="2C11C3AD" w14:textId="77777777" w:rsidR="00B2345B" w:rsidRDefault="00B2345B" w:rsidP="00B2345B">
      <w:r>
        <w:t xml:space="preserve">                    }</w:t>
      </w:r>
    </w:p>
    <w:p w14:paraId="408C97C5" w14:textId="77777777" w:rsidR="00B2345B" w:rsidRDefault="00B2345B" w:rsidP="00B2345B">
      <w:r>
        <w:lastRenderedPageBreak/>
        <w:t xml:space="preserve">                }</w:t>
      </w:r>
    </w:p>
    <w:p w14:paraId="6CA724D3" w14:textId="77777777" w:rsidR="00B2345B" w:rsidRDefault="00B2345B" w:rsidP="00B2345B">
      <w:r>
        <w:t xml:space="preserve">                // Deallocate old matrix</w:t>
      </w:r>
    </w:p>
    <w:p w14:paraId="633C9EB2" w14:textId="77777777" w:rsidR="00B2345B" w:rsidRDefault="00B2345B" w:rsidP="00B2345B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</w:t>
      </w:r>
    </w:p>
    <w:p w14:paraId="27A1102C" w14:textId="77777777" w:rsidR="00B2345B" w:rsidRDefault="00B2345B" w:rsidP="00B2345B">
      <w:r>
        <w:t xml:space="preserve">                    </w:t>
      </w:r>
      <w:proofErr w:type="gramStart"/>
      <w:r>
        <w:t>delete[</w:t>
      </w:r>
      <w:proofErr w:type="gramEnd"/>
      <w:r>
        <w:t>] matrix[</w:t>
      </w:r>
      <w:proofErr w:type="spellStart"/>
      <w:r>
        <w:t>i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the memory for each row</w:t>
      </w:r>
    </w:p>
    <w:p w14:paraId="68F624F9" w14:textId="77777777" w:rsidR="00B2345B" w:rsidRDefault="00B2345B" w:rsidP="00B2345B">
      <w:r>
        <w:t xml:space="preserve">                }</w:t>
      </w:r>
    </w:p>
    <w:p w14:paraId="45F55F1D" w14:textId="77777777" w:rsidR="00B2345B" w:rsidRDefault="00B2345B" w:rsidP="00B2345B">
      <w:r>
        <w:t xml:space="preserve">                </w:t>
      </w:r>
      <w:proofErr w:type="gramStart"/>
      <w:r>
        <w:t>delete[</w:t>
      </w:r>
      <w:proofErr w:type="gramEnd"/>
      <w:r>
        <w:t xml:space="preserve">] matrix;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the memory for the entire matrix</w:t>
      </w:r>
    </w:p>
    <w:p w14:paraId="714EC2A2" w14:textId="77777777" w:rsidR="00B2345B" w:rsidRDefault="00B2345B" w:rsidP="00B2345B">
      <w:r>
        <w:t xml:space="preserve">                // Update matrix pointer and sizes</w:t>
      </w:r>
    </w:p>
    <w:p w14:paraId="758DBEA7" w14:textId="77777777" w:rsidR="00B2345B" w:rsidRDefault="00B2345B" w:rsidP="00B2345B">
      <w:r>
        <w:t xml:space="preserve">                row = </w:t>
      </w:r>
      <w:proofErr w:type="spellStart"/>
      <w:r>
        <w:t>newRow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Update row size</w:t>
      </w:r>
    </w:p>
    <w:p w14:paraId="59D80BF8" w14:textId="77777777" w:rsidR="00B2345B" w:rsidRDefault="00B2345B" w:rsidP="00B2345B">
      <w:r>
        <w:t xml:space="preserve">                col = </w:t>
      </w:r>
      <w:proofErr w:type="spellStart"/>
      <w:r>
        <w:t>newCol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Update column size</w:t>
      </w:r>
    </w:p>
    <w:p w14:paraId="50501A4F" w14:textId="77777777" w:rsidR="00B2345B" w:rsidRDefault="00B2345B" w:rsidP="00B2345B">
      <w:r>
        <w:t xml:space="preserve">                matrix = temp;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Update the matrix pointer to the new matrix</w:t>
      </w:r>
    </w:p>
    <w:p w14:paraId="2C0E3426" w14:textId="77777777" w:rsidR="00B2345B" w:rsidRDefault="00B2345B" w:rsidP="00B2345B">
      <w:r>
        <w:t xml:space="preserve">                return;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End of function</w:t>
      </w:r>
    </w:p>
    <w:p w14:paraId="37F35B6A" w14:textId="77777777" w:rsidR="00B2345B" w:rsidRDefault="00B2345B" w:rsidP="00B2345B">
      <w:r>
        <w:t xml:space="preserve">            }</w:t>
      </w:r>
    </w:p>
    <w:p w14:paraId="0E06C189" w14:textId="77777777" w:rsidR="00B2345B" w:rsidRDefault="00B2345B" w:rsidP="00B2345B">
      <w:r>
        <w:t xml:space="preserve">        }</w:t>
      </w:r>
    </w:p>
    <w:p w14:paraId="343B57F2" w14:textId="77777777" w:rsidR="00B2345B" w:rsidRDefault="00B2345B" w:rsidP="00B2345B">
      <w:r>
        <w:t xml:space="preserve">    }</w:t>
      </w:r>
    </w:p>
    <w:p w14:paraId="63A9BB13" w14:textId="77777777" w:rsidR="00B2345B" w:rsidRDefault="00B2345B" w:rsidP="00B2345B"/>
    <w:p w14:paraId="017AB1C8" w14:textId="77777777" w:rsidR="00B2345B" w:rsidRDefault="00B2345B" w:rsidP="00B2345B">
      <w:r>
        <w:t xml:space="preserve">    // Function to transpose the matrix</w:t>
      </w:r>
    </w:p>
    <w:p w14:paraId="5B02EC05" w14:textId="77777777" w:rsidR="00B2345B" w:rsidRDefault="00B2345B" w:rsidP="00B2345B">
      <w:r>
        <w:t xml:space="preserve">    void </w:t>
      </w:r>
      <w:proofErr w:type="gramStart"/>
      <w:r>
        <w:t>Transpose(</w:t>
      </w:r>
      <w:proofErr w:type="gram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Transpose the matrix (rows become columns and vice versa)</w:t>
      </w:r>
    </w:p>
    <w:p w14:paraId="1A2555A9" w14:textId="77777777" w:rsidR="00B2345B" w:rsidRDefault="00B2345B" w:rsidP="00B2345B">
      <w:r>
        <w:t xml:space="preserve">        int** transposed = new int*[col];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Allocate memory for the transposed matrix</w:t>
      </w:r>
    </w:p>
    <w:p w14:paraId="2553EB2B" w14:textId="77777777" w:rsidR="00B2345B" w:rsidRDefault="00B2345B" w:rsidP="00B234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columns of the original matrix</w:t>
      </w:r>
    </w:p>
    <w:p w14:paraId="1F71A1FF" w14:textId="77777777" w:rsidR="00B2345B" w:rsidRDefault="00B2345B" w:rsidP="00B2345B">
      <w:r>
        <w:lastRenderedPageBreak/>
        <w:t xml:space="preserve">            transposed[</w:t>
      </w:r>
      <w:proofErr w:type="spellStart"/>
      <w:r>
        <w:t>i</w:t>
      </w:r>
      <w:proofErr w:type="spellEnd"/>
      <w:r>
        <w:t xml:space="preserve">] = new int[row];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Allocate memory for the rows of the transposed matrix</w:t>
      </w:r>
    </w:p>
    <w:p w14:paraId="65607127" w14:textId="77777777" w:rsidR="00B2345B" w:rsidRDefault="00B2345B" w:rsidP="00B2345B">
      <w:r>
        <w:t xml:space="preserve">        }</w:t>
      </w:r>
    </w:p>
    <w:p w14:paraId="3FE1C3E1" w14:textId="77777777" w:rsidR="00B2345B" w:rsidRDefault="00B2345B" w:rsidP="00B2345B"/>
    <w:p w14:paraId="532458FE" w14:textId="77777777" w:rsidR="00B2345B" w:rsidRDefault="00B2345B" w:rsidP="00B2345B">
      <w:r>
        <w:t xml:space="preserve">        // Transpose the matrix</w:t>
      </w:r>
    </w:p>
    <w:p w14:paraId="3476E257" w14:textId="77777777" w:rsidR="00B2345B" w:rsidRDefault="00B2345B" w:rsidP="00B234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 of the original matrix</w:t>
      </w:r>
    </w:p>
    <w:p w14:paraId="4FD5E3D2" w14:textId="77777777" w:rsidR="00B2345B" w:rsidRDefault="00B2345B" w:rsidP="00B2345B">
      <w:r>
        <w:t xml:space="preserve">            for (int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columns of the original matrix</w:t>
      </w:r>
    </w:p>
    <w:p w14:paraId="5B91BC50" w14:textId="77777777" w:rsidR="00B2345B" w:rsidRDefault="00B2345B" w:rsidP="00B2345B">
      <w:r>
        <w:t xml:space="preserve">                transposed[j][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 xml:space="preserve">][j];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Swap the elements (</w:t>
      </w:r>
      <w:proofErr w:type="spellStart"/>
      <w:proofErr w:type="gramStart"/>
      <w:r>
        <w:t>i,j</w:t>
      </w:r>
      <w:proofErr w:type="spellEnd"/>
      <w:proofErr w:type="gramEnd"/>
      <w:r>
        <w:t>) with (</w:t>
      </w:r>
      <w:proofErr w:type="spellStart"/>
      <w:proofErr w:type="gramStart"/>
      <w:r>
        <w:t>j,i</w:t>
      </w:r>
      <w:proofErr w:type="spellEnd"/>
      <w:proofErr w:type="gramEnd"/>
      <w:r>
        <w:t>)</w:t>
      </w:r>
    </w:p>
    <w:p w14:paraId="00F23EC7" w14:textId="77777777" w:rsidR="00B2345B" w:rsidRDefault="00B2345B" w:rsidP="00B2345B">
      <w:r>
        <w:t xml:space="preserve">            }</w:t>
      </w:r>
    </w:p>
    <w:p w14:paraId="685F197A" w14:textId="77777777" w:rsidR="00B2345B" w:rsidRDefault="00B2345B" w:rsidP="00B2345B">
      <w:r>
        <w:t xml:space="preserve">        }</w:t>
      </w:r>
    </w:p>
    <w:p w14:paraId="23615E93" w14:textId="77777777" w:rsidR="00B2345B" w:rsidRDefault="00B2345B" w:rsidP="00B2345B"/>
    <w:p w14:paraId="6975F901" w14:textId="77777777" w:rsidR="00B2345B" w:rsidRDefault="00B2345B" w:rsidP="00B2345B">
      <w:r>
        <w:t xml:space="preserve">        // Deallocate old matrix</w:t>
      </w:r>
    </w:p>
    <w:p w14:paraId="6DDE7FC4" w14:textId="77777777" w:rsidR="00B2345B" w:rsidRDefault="00B2345B" w:rsidP="00B234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</w:t>
      </w:r>
    </w:p>
    <w:p w14:paraId="0BD86B55" w14:textId="77777777" w:rsidR="00B2345B" w:rsidRDefault="00B2345B" w:rsidP="00B2345B">
      <w:r>
        <w:t xml:space="preserve">            </w:t>
      </w:r>
      <w:proofErr w:type="gramStart"/>
      <w:r>
        <w:t>delete[</w:t>
      </w:r>
      <w:proofErr w:type="gramEnd"/>
      <w:r>
        <w:t>] matrix[</w:t>
      </w:r>
      <w:proofErr w:type="spellStart"/>
      <w:r>
        <w:t>i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the memory for each row</w:t>
      </w:r>
    </w:p>
    <w:p w14:paraId="089A495D" w14:textId="77777777" w:rsidR="00B2345B" w:rsidRDefault="00B2345B" w:rsidP="00B2345B">
      <w:r>
        <w:t xml:space="preserve">        }</w:t>
      </w:r>
    </w:p>
    <w:p w14:paraId="21FD3214" w14:textId="77777777" w:rsidR="00B2345B" w:rsidRDefault="00B2345B" w:rsidP="00B2345B">
      <w:r>
        <w:t xml:space="preserve">        </w:t>
      </w:r>
      <w:proofErr w:type="gramStart"/>
      <w:r>
        <w:t>delete[</w:t>
      </w:r>
      <w:proofErr w:type="gramEnd"/>
      <w:r>
        <w:t xml:space="preserve">] matrix;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Free the memory for the entire matrix</w:t>
      </w:r>
    </w:p>
    <w:p w14:paraId="0976F313" w14:textId="77777777" w:rsidR="00B2345B" w:rsidRDefault="00B2345B" w:rsidP="00B2345B"/>
    <w:p w14:paraId="3357D028" w14:textId="77777777" w:rsidR="00B2345B" w:rsidRDefault="00B2345B" w:rsidP="00B2345B">
      <w:r>
        <w:t xml:space="preserve">        // Update matrix and row/col sizes</w:t>
      </w:r>
    </w:p>
    <w:p w14:paraId="4AD96779" w14:textId="77777777" w:rsidR="00B2345B" w:rsidRDefault="00B2345B" w:rsidP="00B2345B">
      <w:r>
        <w:t xml:space="preserve">        matrix = transposed;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Update the matrix pointer to the transposed matrix</w:t>
      </w:r>
    </w:p>
    <w:p w14:paraId="116357BD" w14:textId="77777777" w:rsidR="00B2345B" w:rsidRDefault="00B2345B" w:rsidP="00B2345B">
      <w:r>
        <w:t xml:space="preserve">        int temp = row;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Swap the row and column sizes</w:t>
      </w:r>
    </w:p>
    <w:p w14:paraId="2B29ABC7" w14:textId="77777777" w:rsidR="00B2345B" w:rsidRDefault="00B2345B" w:rsidP="00B2345B">
      <w:r>
        <w:lastRenderedPageBreak/>
        <w:t xml:space="preserve">        row = </w:t>
      </w:r>
      <w:proofErr w:type="gramStart"/>
      <w:r>
        <w:t>col;</w:t>
      </w:r>
      <w:proofErr w:type="gramEnd"/>
    </w:p>
    <w:p w14:paraId="78AFBB05" w14:textId="77777777" w:rsidR="00B2345B" w:rsidRDefault="00B2345B" w:rsidP="00B2345B">
      <w:r>
        <w:t xml:space="preserve">        col = temp;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Swap rows and columns for the transposed matrix</w:t>
      </w:r>
    </w:p>
    <w:p w14:paraId="08A6A4D5" w14:textId="77777777" w:rsidR="00B2345B" w:rsidRDefault="00B2345B" w:rsidP="00B2345B">
      <w:r>
        <w:t xml:space="preserve">    }</w:t>
      </w:r>
    </w:p>
    <w:p w14:paraId="7C0E3626" w14:textId="77777777" w:rsidR="00B2345B" w:rsidRDefault="00B2345B" w:rsidP="00B2345B"/>
    <w:p w14:paraId="4840478A" w14:textId="77777777" w:rsidR="00B2345B" w:rsidRDefault="00B2345B" w:rsidP="00B2345B">
      <w:r>
        <w:t xml:space="preserve">    // Function to print the matrix</w:t>
      </w:r>
    </w:p>
    <w:p w14:paraId="65055D29" w14:textId="77777777" w:rsidR="00B2345B" w:rsidRDefault="00B2345B" w:rsidP="00B2345B">
      <w:r>
        <w:t xml:space="preserve">    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Print the matrix to the console</w:t>
      </w:r>
    </w:p>
    <w:p w14:paraId="19D3DA8B" w14:textId="77777777" w:rsidR="00B2345B" w:rsidRDefault="00B2345B" w:rsidP="00B234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</w:t>
      </w:r>
    </w:p>
    <w:p w14:paraId="6F73C881" w14:textId="77777777" w:rsidR="00B2345B" w:rsidRDefault="00B2345B" w:rsidP="00B2345B">
      <w:r>
        <w:t xml:space="preserve">            for (int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columns</w:t>
      </w:r>
    </w:p>
    <w:p w14:paraId="47DFFE0A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matrix[</w:t>
      </w:r>
      <w:proofErr w:type="spellStart"/>
      <w:r>
        <w:t>i</w:t>
      </w:r>
      <w:proofErr w:type="spellEnd"/>
      <w:r>
        <w:t xml:space="preserve">][j] &lt;&lt; " ";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Print each element</w:t>
      </w:r>
    </w:p>
    <w:p w14:paraId="7721A52A" w14:textId="77777777" w:rsidR="00B2345B" w:rsidRDefault="00B2345B" w:rsidP="00B2345B">
      <w:r>
        <w:t xml:space="preserve">            }</w:t>
      </w:r>
    </w:p>
    <w:p w14:paraId="60CA2CCC" w14:textId="77777777" w:rsidR="00B2345B" w:rsidRDefault="00B2345B" w:rsidP="00B2345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Print a new line after each row</w:t>
      </w:r>
    </w:p>
    <w:p w14:paraId="472587B8" w14:textId="77777777" w:rsidR="00B2345B" w:rsidRDefault="00B2345B" w:rsidP="00B2345B">
      <w:r>
        <w:t xml:space="preserve">        }</w:t>
      </w:r>
    </w:p>
    <w:p w14:paraId="05D4701E" w14:textId="77777777" w:rsidR="00B2345B" w:rsidRDefault="00B2345B" w:rsidP="00B2345B">
      <w:r>
        <w:t xml:space="preserve">    }</w:t>
      </w:r>
    </w:p>
    <w:p w14:paraId="41DDF34F" w14:textId="77777777" w:rsidR="00B2345B" w:rsidRDefault="00B2345B" w:rsidP="00B2345B"/>
    <w:p w14:paraId="7ACBF151" w14:textId="77777777" w:rsidR="00B2345B" w:rsidRDefault="00B2345B" w:rsidP="00B2345B">
      <w:r>
        <w:t xml:space="preserve">    // Function to set values in the matrix</w:t>
      </w:r>
    </w:p>
    <w:p w14:paraId="7CF5A589" w14:textId="77777777" w:rsidR="00B2345B" w:rsidRDefault="00B2345B" w:rsidP="00B2345B">
      <w:r>
        <w:t xml:space="preserve">   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 the value of each element in the matrix</w:t>
      </w:r>
    </w:p>
    <w:p w14:paraId="76DC755F" w14:textId="77777777" w:rsidR="00B2345B" w:rsidRDefault="00B2345B" w:rsidP="00B234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</w:t>
      </w:r>
    </w:p>
    <w:p w14:paraId="028FC06A" w14:textId="77777777" w:rsidR="00B2345B" w:rsidRDefault="00B2345B" w:rsidP="00B2345B">
      <w:r>
        <w:t xml:space="preserve">            for (int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columns</w:t>
      </w:r>
    </w:p>
    <w:p w14:paraId="5FD56292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"Enter Value for ["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"][</w:t>
      </w:r>
      <w:proofErr w:type="gramEnd"/>
      <w:r>
        <w:t>" &lt;&lt; j &lt;&lt; "</w:t>
      </w:r>
      <w:proofErr w:type="gramStart"/>
      <w:r>
        <w:t>] :</w:t>
      </w:r>
      <w:proofErr w:type="gramEnd"/>
      <w:r>
        <w:t xml:space="preserve"> "; </w:t>
      </w:r>
      <w:r>
        <w:tab/>
      </w:r>
      <w:r>
        <w:tab/>
      </w:r>
      <w:r>
        <w:tab/>
      </w:r>
      <w:r>
        <w:tab/>
      </w:r>
      <w:r>
        <w:tab/>
        <w:t>// Prompt user for input</w:t>
      </w:r>
    </w:p>
    <w:p w14:paraId="1833607F" w14:textId="77777777" w:rsidR="00B2345B" w:rsidRDefault="00B2345B" w:rsidP="00B2345B">
      <w:r>
        <w:lastRenderedPageBreak/>
        <w:t xml:space="preserve">                </w:t>
      </w:r>
      <w:proofErr w:type="spellStart"/>
      <w:r>
        <w:t>cin</w:t>
      </w:r>
      <w:proofErr w:type="spellEnd"/>
      <w:r>
        <w:t xml:space="preserve"> &gt;&gt; matrix[</w:t>
      </w:r>
      <w:proofErr w:type="spellStart"/>
      <w:r>
        <w:t>i</w:t>
      </w:r>
      <w:proofErr w:type="spellEnd"/>
      <w:r>
        <w:t xml:space="preserve">][j];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 the input from the user</w:t>
      </w:r>
    </w:p>
    <w:p w14:paraId="0609B05F" w14:textId="77777777" w:rsidR="00B2345B" w:rsidRDefault="00B2345B" w:rsidP="00B2345B">
      <w:r>
        <w:t xml:space="preserve">            }</w:t>
      </w:r>
    </w:p>
    <w:p w14:paraId="3CBFE3E2" w14:textId="77777777" w:rsidR="00B2345B" w:rsidRDefault="00B2345B" w:rsidP="00B2345B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Print a new line after each row</w:t>
      </w:r>
    </w:p>
    <w:p w14:paraId="289637DC" w14:textId="77777777" w:rsidR="00B2345B" w:rsidRDefault="00B2345B" w:rsidP="00B2345B">
      <w:r>
        <w:t xml:space="preserve">        }</w:t>
      </w:r>
    </w:p>
    <w:p w14:paraId="25E9B5D6" w14:textId="77777777" w:rsidR="00B2345B" w:rsidRDefault="00B2345B" w:rsidP="00B2345B">
      <w:r>
        <w:t xml:space="preserve">    }</w:t>
      </w:r>
    </w:p>
    <w:p w14:paraId="11F18E17" w14:textId="77777777" w:rsidR="00B2345B" w:rsidRDefault="00B2345B" w:rsidP="00B2345B"/>
    <w:p w14:paraId="7AE4B66F" w14:textId="77777777" w:rsidR="00B2345B" w:rsidRDefault="00B2345B" w:rsidP="00B2345B">
      <w:r>
        <w:t xml:space="preserve">    // Function to add 2 to each odd index element and print</w:t>
      </w:r>
    </w:p>
    <w:p w14:paraId="3337B55D" w14:textId="77777777" w:rsidR="00B2345B" w:rsidRDefault="00B2345B" w:rsidP="00B2345B">
      <w:r>
        <w:t xml:space="preserve">    void </w:t>
      </w:r>
      <w:proofErr w:type="spellStart"/>
      <w:proofErr w:type="gramStart"/>
      <w:r>
        <w:t>AddTwoToOddIndex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Add 2 to elements at odd indices</w:t>
      </w:r>
    </w:p>
    <w:p w14:paraId="7B358022" w14:textId="77777777" w:rsidR="00B2345B" w:rsidRDefault="00B2345B" w:rsidP="00B2345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</w:t>
      </w:r>
    </w:p>
    <w:p w14:paraId="4E817FE7" w14:textId="77777777" w:rsidR="00B2345B" w:rsidRDefault="00B2345B" w:rsidP="00B2345B">
      <w:r>
        <w:t xml:space="preserve">            for (int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columns</w:t>
      </w:r>
    </w:p>
    <w:p w14:paraId="59149BF4" w14:textId="77777777" w:rsidR="00B2345B" w:rsidRDefault="00B2345B" w:rsidP="00B2345B">
      <w:r>
        <w:t xml:space="preserve">                if ((</w:t>
      </w:r>
      <w:proofErr w:type="spellStart"/>
      <w:r>
        <w:t>i</w:t>
      </w:r>
      <w:proofErr w:type="spellEnd"/>
      <w:r>
        <w:t xml:space="preserve"> + j) % </w:t>
      </w:r>
      <w:proofErr w:type="gramStart"/>
      <w:r>
        <w:t>2 !</w:t>
      </w:r>
      <w:proofErr w:type="gramEnd"/>
      <w:r>
        <w:t xml:space="preserve">= 0)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Odd index position</w:t>
      </w:r>
    </w:p>
    <w:p w14:paraId="06AFD415" w14:textId="77777777" w:rsidR="00B2345B" w:rsidRDefault="00B2345B" w:rsidP="00B2345B">
      <w:r>
        <w:t xml:space="preserve">                    matrix[</w:t>
      </w:r>
      <w:proofErr w:type="spellStart"/>
      <w:r>
        <w:t>i</w:t>
      </w:r>
      <w:proofErr w:type="spellEnd"/>
      <w:r>
        <w:t xml:space="preserve">][j] += 2;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Add 2 to the element</w:t>
      </w:r>
    </w:p>
    <w:p w14:paraId="2267E772" w14:textId="77777777" w:rsidR="00B2345B" w:rsidRDefault="00B2345B" w:rsidP="00B2345B">
      <w:r>
        <w:t xml:space="preserve">                }</w:t>
      </w:r>
    </w:p>
    <w:p w14:paraId="0726D4A3" w14:textId="77777777" w:rsidR="00B2345B" w:rsidRDefault="00B2345B" w:rsidP="00B2345B">
      <w:r>
        <w:t xml:space="preserve">            }</w:t>
      </w:r>
    </w:p>
    <w:p w14:paraId="77B82AFB" w14:textId="77777777" w:rsidR="00B2345B" w:rsidRDefault="00B2345B" w:rsidP="00B2345B">
      <w:r>
        <w:t xml:space="preserve">        }</w:t>
      </w:r>
    </w:p>
    <w:p w14:paraId="6F55E11B" w14:textId="77777777" w:rsidR="00B2345B" w:rsidRDefault="00B2345B" w:rsidP="00B2345B">
      <w:r>
        <w:t xml:space="preserve">    }</w:t>
      </w:r>
    </w:p>
    <w:p w14:paraId="4CA9C7D0" w14:textId="77777777" w:rsidR="00B2345B" w:rsidRDefault="00B2345B" w:rsidP="00B2345B"/>
    <w:p w14:paraId="28634BE8" w14:textId="77777777" w:rsidR="00B2345B" w:rsidRDefault="00B2345B" w:rsidP="00B2345B">
      <w:r>
        <w:t>//    // Filler function to initialize the matrix with increasing values</w:t>
      </w:r>
    </w:p>
    <w:p w14:paraId="0463D8DA" w14:textId="77777777" w:rsidR="00B2345B" w:rsidRDefault="00B2345B" w:rsidP="00B2345B">
      <w:r>
        <w:t xml:space="preserve">//    void </w:t>
      </w:r>
      <w:proofErr w:type="gramStart"/>
      <w:r>
        <w:t>Filler(</w:t>
      </w:r>
      <w:proofErr w:type="gram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Initialize the matrix with increasing values starting from 10</w:t>
      </w:r>
    </w:p>
    <w:p w14:paraId="0582E74F" w14:textId="77777777" w:rsidR="00B2345B" w:rsidRDefault="00B2345B" w:rsidP="00B2345B">
      <w:r>
        <w:t xml:space="preserve">//        int value = 10;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Start with 10</w:t>
      </w:r>
    </w:p>
    <w:p w14:paraId="09F07973" w14:textId="77777777" w:rsidR="00B2345B" w:rsidRDefault="00B2345B" w:rsidP="00B2345B">
      <w:r>
        <w:lastRenderedPageBreak/>
        <w:t xml:space="preserve">//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rows</w:t>
      </w:r>
    </w:p>
    <w:p w14:paraId="696FE9A5" w14:textId="77777777" w:rsidR="00B2345B" w:rsidRDefault="00B2345B" w:rsidP="00B2345B">
      <w:r>
        <w:t xml:space="preserve">//            for (int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the columns</w:t>
      </w:r>
    </w:p>
    <w:p w14:paraId="056359FA" w14:textId="77777777" w:rsidR="00B2345B" w:rsidRDefault="00B2345B" w:rsidP="00B2345B">
      <w:r>
        <w:t>//                matrix[</w:t>
      </w:r>
      <w:proofErr w:type="spellStart"/>
      <w:r>
        <w:t>i</w:t>
      </w:r>
      <w:proofErr w:type="spellEnd"/>
      <w:r>
        <w:t xml:space="preserve">][j] = value;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 the value for each element</w:t>
      </w:r>
    </w:p>
    <w:p w14:paraId="4F7F8909" w14:textId="77777777" w:rsidR="00B2345B" w:rsidRDefault="00B2345B" w:rsidP="00B2345B">
      <w:r>
        <w:t xml:space="preserve">//                value += 10;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Increase the value by 10 for the next element</w:t>
      </w:r>
    </w:p>
    <w:p w14:paraId="6AB90777" w14:textId="77777777" w:rsidR="00B2345B" w:rsidRDefault="00B2345B" w:rsidP="00B2345B">
      <w:r>
        <w:t>//            }</w:t>
      </w:r>
    </w:p>
    <w:p w14:paraId="57606155" w14:textId="77777777" w:rsidR="00B2345B" w:rsidRDefault="00B2345B" w:rsidP="00B2345B">
      <w:r>
        <w:t>//        }</w:t>
      </w:r>
    </w:p>
    <w:p w14:paraId="2782D272" w14:textId="77777777" w:rsidR="00B2345B" w:rsidRDefault="00B2345B" w:rsidP="00B2345B">
      <w:r>
        <w:t>//    }</w:t>
      </w:r>
    </w:p>
    <w:p w14:paraId="60D02DB6" w14:textId="77777777" w:rsidR="00B2345B" w:rsidRDefault="00B2345B" w:rsidP="00B2345B">
      <w:r>
        <w:t>};</w:t>
      </w:r>
    </w:p>
    <w:p w14:paraId="2D769834" w14:textId="77777777" w:rsidR="00B2345B" w:rsidRDefault="00B2345B" w:rsidP="00B2345B"/>
    <w:p w14:paraId="39B9CABF" w14:textId="77777777" w:rsidR="00B2345B" w:rsidRDefault="00B2345B" w:rsidP="00B2345B">
      <w:r>
        <w:t>// Function to handle input validation for row and column values</w:t>
      </w:r>
    </w:p>
    <w:p w14:paraId="27A3E2A5" w14:textId="77777777" w:rsidR="00B2345B" w:rsidRDefault="00B2345B" w:rsidP="00B2345B">
      <w:r>
        <w:t xml:space="preserve">void </w:t>
      </w:r>
      <w:proofErr w:type="spellStart"/>
      <w:proofErr w:type="gramStart"/>
      <w:r>
        <w:t>GetValidInput</w:t>
      </w:r>
      <w:proofErr w:type="spellEnd"/>
      <w:r>
        <w:t>(</w:t>
      </w:r>
      <w:proofErr w:type="gramEnd"/>
      <w:r>
        <w:t xml:space="preserve">int &amp;row, int &amp;col)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Validate the row and column input</w:t>
      </w:r>
    </w:p>
    <w:p w14:paraId="553AA4F0" w14:textId="77777777" w:rsidR="00B2345B" w:rsidRDefault="00B2345B" w:rsidP="00B2345B">
      <w:r>
        <w:t xml:space="preserve">    while (true) {</w:t>
      </w:r>
    </w:p>
    <w:p w14:paraId="45D67297" w14:textId="77777777" w:rsidR="00B2345B" w:rsidRDefault="00B2345B" w:rsidP="00B2345B">
      <w:r>
        <w:t xml:space="preserve">        </w:t>
      </w:r>
      <w:proofErr w:type="spellStart"/>
      <w:r>
        <w:t>cout</w:t>
      </w:r>
      <w:proofErr w:type="spellEnd"/>
      <w:r>
        <w:t xml:space="preserve"> &lt;&lt; "Rows: ";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Prompt user for the number of rows</w:t>
      </w:r>
    </w:p>
    <w:p w14:paraId="4EF6D7CE" w14:textId="77777777" w:rsidR="00B2345B" w:rsidRDefault="00B2345B" w:rsidP="00B2345B">
      <w:r>
        <w:t xml:space="preserve">        </w:t>
      </w:r>
      <w:proofErr w:type="spellStart"/>
      <w:r>
        <w:t>cin</w:t>
      </w:r>
      <w:proofErr w:type="spellEnd"/>
      <w:r>
        <w:t xml:space="preserve"> &gt;&gt; row;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 the input</w:t>
      </w:r>
    </w:p>
    <w:p w14:paraId="6EC1E894" w14:textId="77777777" w:rsidR="00B2345B" w:rsidRDefault="00B2345B" w:rsidP="00B2345B">
      <w:r>
        <w:t xml:space="preserve">        </w:t>
      </w:r>
      <w:proofErr w:type="spellStart"/>
      <w:r>
        <w:t>cout</w:t>
      </w:r>
      <w:proofErr w:type="spellEnd"/>
      <w:r>
        <w:t xml:space="preserve"> &lt;&lt; "Columns: ";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Prompt user for the number of columns</w:t>
      </w:r>
    </w:p>
    <w:p w14:paraId="20046171" w14:textId="77777777" w:rsidR="00B2345B" w:rsidRDefault="00B2345B" w:rsidP="00B2345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col</w:t>
      </w:r>
      <w:proofErr w:type="gram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Get the input</w:t>
      </w:r>
    </w:p>
    <w:p w14:paraId="631AE046" w14:textId="77777777" w:rsidR="00B2345B" w:rsidRDefault="00B2345B" w:rsidP="00B2345B"/>
    <w:p w14:paraId="191ACE6D" w14:textId="77777777" w:rsidR="00B2345B" w:rsidRDefault="00B2345B" w:rsidP="00B2345B">
      <w:r>
        <w:t xml:space="preserve">        if (row &lt;= 0 || col &lt;= 0)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 if the input is invalid</w:t>
      </w:r>
    </w:p>
    <w:p w14:paraId="346DDBC7" w14:textId="77777777" w:rsidR="00B2345B" w:rsidRDefault="00B2345B" w:rsidP="00B2345B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"Invalid input! Rows and Columns must be positive integers."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953343" w14:textId="77777777" w:rsidR="00B2345B" w:rsidRDefault="00B2345B" w:rsidP="00B2345B">
      <w:r>
        <w:t xml:space="preserve">            </w:t>
      </w:r>
      <w:proofErr w:type="spellStart"/>
      <w:r>
        <w:t>cout</w:t>
      </w:r>
      <w:proofErr w:type="spellEnd"/>
      <w:r>
        <w:t xml:space="preserve"> &lt;&lt; "Please enter again!" &lt;&lt; 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Ask user to re-enter the values</w:t>
      </w:r>
    </w:p>
    <w:p w14:paraId="77DC8699" w14:textId="77777777" w:rsidR="00B2345B" w:rsidRDefault="00B2345B" w:rsidP="00B2345B">
      <w:r>
        <w:t xml:space="preserve">        } else {</w:t>
      </w:r>
    </w:p>
    <w:p w14:paraId="6224A61F" w14:textId="77777777" w:rsidR="00B2345B" w:rsidRDefault="00B2345B" w:rsidP="00B2345B">
      <w:r>
        <w:t xml:space="preserve">            break;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Exit the loop if the input is valid</w:t>
      </w:r>
    </w:p>
    <w:p w14:paraId="3305EDEC" w14:textId="77777777" w:rsidR="00B2345B" w:rsidRDefault="00B2345B" w:rsidP="00B2345B">
      <w:r>
        <w:t xml:space="preserve">        }</w:t>
      </w:r>
    </w:p>
    <w:p w14:paraId="0585377A" w14:textId="77777777" w:rsidR="00B2345B" w:rsidRDefault="00B2345B" w:rsidP="00B2345B">
      <w:r>
        <w:t xml:space="preserve">    }</w:t>
      </w:r>
    </w:p>
    <w:p w14:paraId="62ADF466" w14:textId="77777777" w:rsidR="00B2345B" w:rsidRDefault="00B2345B" w:rsidP="00B2345B">
      <w:r>
        <w:t>}</w:t>
      </w:r>
    </w:p>
    <w:p w14:paraId="4685C5EB" w14:textId="77777777" w:rsidR="00B2345B" w:rsidRDefault="00B2345B" w:rsidP="00B2345B"/>
    <w:p w14:paraId="1506B28C" w14:textId="77777777" w:rsidR="00B2345B" w:rsidRDefault="00B2345B" w:rsidP="00B2345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FC6719" w14:textId="77777777" w:rsidR="00B2345B" w:rsidRDefault="00B2345B" w:rsidP="00B2345B">
      <w:r>
        <w:t xml:space="preserve">    int row = 0, col = </w:t>
      </w:r>
      <w:proofErr w:type="gramStart"/>
      <w:r>
        <w:t>0;</w:t>
      </w:r>
      <w:proofErr w:type="gramEnd"/>
    </w:p>
    <w:p w14:paraId="3A0BF370" w14:textId="77777777" w:rsidR="00B2345B" w:rsidRDefault="00B2345B" w:rsidP="00B2345B"/>
    <w:p w14:paraId="7786E2DB" w14:textId="77777777" w:rsidR="00B2345B" w:rsidRDefault="00B2345B" w:rsidP="00B2345B">
      <w:r>
        <w:t xml:space="preserve">    // Get valid input for rows and columns</w:t>
      </w:r>
    </w:p>
    <w:p w14:paraId="0CB9DD3A" w14:textId="77777777" w:rsidR="00B2345B" w:rsidRDefault="00B2345B" w:rsidP="00B2345B">
      <w:r>
        <w:t xml:space="preserve">    </w:t>
      </w:r>
      <w:proofErr w:type="spellStart"/>
      <w:r>
        <w:t>cout</w:t>
      </w:r>
      <w:proofErr w:type="spellEnd"/>
      <w:r>
        <w:t xml:space="preserve"> &lt;&lt; "Enter the number of Rows and Columns:"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168C2AD" w14:textId="77777777" w:rsidR="00B2345B" w:rsidRDefault="00B2345B" w:rsidP="00B2345B">
      <w:r>
        <w:t xml:space="preserve">    </w:t>
      </w:r>
      <w:proofErr w:type="spellStart"/>
      <w:proofErr w:type="gramStart"/>
      <w:r>
        <w:t>GetValidInput</w:t>
      </w:r>
      <w:proofErr w:type="spellEnd"/>
      <w:r>
        <w:t>(</w:t>
      </w:r>
      <w:proofErr w:type="gramEnd"/>
      <w:r>
        <w:t>row, col</w:t>
      </w:r>
      <w:proofErr w:type="gramStart"/>
      <w:r>
        <w:t>);</w:t>
      </w:r>
      <w:proofErr w:type="gramEnd"/>
    </w:p>
    <w:p w14:paraId="3B014110" w14:textId="77777777" w:rsidR="00B2345B" w:rsidRDefault="00B2345B" w:rsidP="00B2345B"/>
    <w:p w14:paraId="3A29D0F7" w14:textId="77777777" w:rsidR="00B2345B" w:rsidRDefault="00B2345B" w:rsidP="00B2345B">
      <w:r>
        <w:t xml:space="preserve">    // Create the </w:t>
      </w:r>
      <w:proofErr w:type="spellStart"/>
      <w:r>
        <w:t>TwoDMatrix</w:t>
      </w:r>
      <w:proofErr w:type="spellEnd"/>
      <w:r>
        <w:t xml:space="preserve"> object</w:t>
      </w:r>
    </w:p>
    <w:p w14:paraId="71425883" w14:textId="77777777" w:rsidR="00B2345B" w:rsidRDefault="00B2345B" w:rsidP="00B2345B">
      <w:r>
        <w:t xml:space="preserve">    </w:t>
      </w:r>
      <w:proofErr w:type="spellStart"/>
      <w:r>
        <w:t>TwoDMatrix</w:t>
      </w:r>
      <w:proofErr w:type="spellEnd"/>
      <w:r>
        <w:t xml:space="preserve"> </w:t>
      </w:r>
      <w:proofErr w:type="gramStart"/>
      <w:r>
        <w:t>matrix(</w:t>
      </w:r>
      <w:proofErr w:type="gramEnd"/>
      <w:r>
        <w:t>row, col</w:t>
      </w:r>
      <w:proofErr w:type="gramStart"/>
      <w:r>
        <w:t>);</w:t>
      </w:r>
      <w:proofErr w:type="gramEnd"/>
    </w:p>
    <w:p w14:paraId="194A900E" w14:textId="77777777" w:rsidR="00B2345B" w:rsidRDefault="00B2345B" w:rsidP="00B2345B">
      <w:r>
        <w:t xml:space="preserve">    </w:t>
      </w:r>
      <w:proofErr w:type="spellStart"/>
      <w:proofErr w:type="gramStart"/>
      <w:r>
        <w:t>matrix.SetValue</w:t>
      </w:r>
      <w:proofErr w:type="spellEnd"/>
      <w:proofErr w:type="gramEnd"/>
      <w:r>
        <w:t xml:space="preserve">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 values for the matrix</w:t>
      </w:r>
    </w:p>
    <w:p w14:paraId="5C85234E" w14:textId="77777777" w:rsidR="00B2345B" w:rsidRDefault="00B2345B" w:rsidP="00B2345B"/>
    <w:p w14:paraId="7AA84657" w14:textId="77777777" w:rsidR="00B2345B" w:rsidRDefault="00B2345B" w:rsidP="00B2345B">
      <w:r>
        <w:t xml:space="preserve">    // Menu loop for operations</w:t>
      </w:r>
    </w:p>
    <w:p w14:paraId="249F8419" w14:textId="77777777" w:rsidR="00B2345B" w:rsidRDefault="00B2345B" w:rsidP="00B2345B">
      <w:r>
        <w:t xml:space="preserve">    int </w:t>
      </w:r>
      <w:proofErr w:type="gramStart"/>
      <w:r>
        <w:t>choice;</w:t>
      </w:r>
      <w:proofErr w:type="gramEnd"/>
    </w:p>
    <w:p w14:paraId="169B7CBD" w14:textId="77777777" w:rsidR="00B2345B" w:rsidRDefault="00B2345B" w:rsidP="00B2345B">
      <w:r>
        <w:t xml:space="preserve">    do {</w:t>
      </w:r>
    </w:p>
    <w:p w14:paraId="660D2757" w14:textId="77777777" w:rsidR="00B2345B" w:rsidRDefault="00B2345B" w:rsidP="00B2345B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AB15CA" w14:textId="77777777" w:rsidR="00B2345B" w:rsidRDefault="00B2345B" w:rsidP="00B2345B">
      <w:r>
        <w:t xml:space="preserve">        </w:t>
      </w:r>
      <w:proofErr w:type="spellStart"/>
      <w:r>
        <w:t>cout</w:t>
      </w:r>
      <w:proofErr w:type="spellEnd"/>
      <w:r>
        <w:t xml:space="preserve"> &lt;&lt; "1. Print Matrix"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6FB06A" w14:textId="77777777" w:rsidR="00B2345B" w:rsidRDefault="00B2345B" w:rsidP="00B2345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"2. Resize Matrix 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CF97AB" w14:textId="77777777" w:rsidR="00B2345B" w:rsidRDefault="00B2345B" w:rsidP="00B2345B">
      <w:r>
        <w:t xml:space="preserve">        </w:t>
      </w:r>
      <w:proofErr w:type="spellStart"/>
      <w:r>
        <w:t>cout</w:t>
      </w:r>
      <w:proofErr w:type="spellEnd"/>
      <w:r>
        <w:t xml:space="preserve"> &lt;&lt; "3. Add 2 to each odd index element"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FA47B3" w14:textId="77777777" w:rsidR="00B2345B" w:rsidRDefault="00B2345B" w:rsidP="00B2345B">
      <w:r>
        <w:t xml:space="preserve">        </w:t>
      </w:r>
      <w:proofErr w:type="spellStart"/>
      <w:r>
        <w:t>cout</w:t>
      </w:r>
      <w:proofErr w:type="spellEnd"/>
      <w:r>
        <w:t xml:space="preserve"> &lt;&lt; "4. Transpose Matrix"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9D69EE" w14:textId="77777777" w:rsidR="00B2345B" w:rsidRDefault="00B2345B" w:rsidP="00B2345B">
      <w:r>
        <w:t xml:space="preserve">        </w:t>
      </w:r>
      <w:proofErr w:type="spellStart"/>
      <w:r>
        <w:t>cout</w:t>
      </w:r>
      <w:proofErr w:type="spellEnd"/>
      <w:r>
        <w:t xml:space="preserve"> &lt;&lt; "5. Exit"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F5A961" w14:textId="77777777" w:rsidR="00B2345B" w:rsidRDefault="00B2345B" w:rsidP="00B2345B">
      <w:r>
        <w:t xml:space="preserve">        </w:t>
      </w:r>
      <w:proofErr w:type="spellStart"/>
      <w:r>
        <w:t>cout</w:t>
      </w:r>
      <w:proofErr w:type="spellEnd"/>
      <w:r>
        <w:t xml:space="preserve"> &lt;&lt; "Enter your choice (1-5):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6FA083" w14:textId="77777777" w:rsidR="00B2345B" w:rsidRDefault="00B2345B" w:rsidP="00B2345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1D6DBD39" w14:textId="77777777" w:rsidR="00B2345B" w:rsidRDefault="00B2345B" w:rsidP="00B2345B"/>
    <w:p w14:paraId="1601024F" w14:textId="77777777" w:rsidR="00B2345B" w:rsidRDefault="00B2345B" w:rsidP="00B2345B">
      <w:r>
        <w:t xml:space="preserve">        switch (</w:t>
      </w:r>
      <w:proofErr w:type="gramStart"/>
      <w:r>
        <w:t>choice) {</w:t>
      </w:r>
      <w:proofErr w:type="gramEnd"/>
    </w:p>
    <w:p w14:paraId="3FC258EE" w14:textId="77777777" w:rsidR="00B2345B" w:rsidRDefault="00B2345B" w:rsidP="00B2345B">
      <w:r>
        <w:t xml:space="preserve">            case 1:</w:t>
      </w:r>
    </w:p>
    <w:p w14:paraId="1DDA8033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"Matrix:"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74E0EB" w14:textId="77777777" w:rsidR="00B2345B" w:rsidRDefault="00B2345B" w:rsidP="00B2345B">
      <w:r>
        <w:t xml:space="preserve">                </w:t>
      </w:r>
      <w:proofErr w:type="spellStart"/>
      <w:proofErr w:type="gramStart"/>
      <w:r>
        <w:t>matrix.PrintMatrix</w:t>
      </w:r>
      <w:proofErr w:type="spellEnd"/>
      <w:proofErr w:type="gramEnd"/>
      <w:r>
        <w:t xml:space="preserve">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Print the matrix</w:t>
      </w:r>
    </w:p>
    <w:p w14:paraId="38E580A5" w14:textId="77777777" w:rsidR="00B2345B" w:rsidRDefault="00B2345B" w:rsidP="00B2345B">
      <w:r>
        <w:t xml:space="preserve">                </w:t>
      </w:r>
      <w:proofErr w:type="gramStart"/>
      <w:r>
        <w:t>break;</w:t>
      </w:r>
      <w:proofErr w:type="gramEnd"/>
    </w:p>
    <w:p w14:paraId="57851BA6" w14:textId="77777777" w:rsidR="00B2345B" w:rsidRDefault="00B2345B" w:rsidP="00B2345B"/>
    <w:p w14:paraId="288283C0" w14:textId="77777777" w:rsidR="00B2345B" w:rsidRDefault="00B2345B" w:rsidP="00B2345B">
      <w:r>
        <w:t xml:space="preserve">            case </w:t>
      </w:r>
      <w:proofErr w:type="gramStart"/>
      <w:r>
        <w:t>2: {</w:t>
      </w:r>
      <w:proofErr w:type="gramEnd"/>
    </w:p>
    <w:p w14:paraId="32052B6D" w14:textId="77777777" w:rsidR="00B2345B" w:rsidRDefault="00B2345B" w:rsidP="00B2345B">
      <w:r>
        <w:t xml:space="preserve">                int </w:t>
      </w:r>
      <w:proofErr w:type="spellStart"/>
      <w:r>
        <w:t>newRow</w:t>
      </w:r>
      <w:proofErr w:type="spellEnd"/>
      <w:r>
        <w:t xml:space="preserve">, </w:t>
      </w:r>
      <w:proofErr w:type="spellStart"/>
      <w:r>
        <w:t>newCol</w:t>
      </w:r>
      <w:proofErr w:type="spellEnd"/>
      <w:r>
        <w:t xml:space="preserve">, </w:t>
      </w:r>
      <w:proofErr w:type="gramStart"/>
      <w:r>
        <w:t>value;</w:t>
      </w:r>
      <w:proofErr w:type="gramEnd"/>
    </w:p>
    <w:p w14:paraId="0B5FC3CD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"Enter new number of rows: ";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Prompt user for new rows</w:t>
      </w:r>
    </w:p>
    <w:p w14:paraId="73E742B9" w14:textId="77777777" w:rsidR="00B2345B" w:rsidRDefault="00B2345B" w:rsidP="00B2345B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newRow</w:t>
      </w:r>
      <w:proofErr w:type="spellEnd"/>
      <w:r>
        <w:t>;</w:t>
      </w:r>
      <w:proofErr w:type="gramEnd"/>
    </w:p>
    <w:p w14:paraId="09F79657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"Enter new number of columns: ";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Prompt user for new columns</w:t>
      </w:r>
    </w:p>
    <w:p w14:paraId="7A4F4711" w14:textId="77777777" w:rsidR="00B2345B" w:rsidRDefault="00B2345B" w:rsidP="00B2345B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newCol</w:t>
      </w:r>
      <w:proofErr w:type="spellEnd"/>
      <w:r>
        <w:t>;</w:t>
      </w:r>
      <w:proofErr w:type="gramEnd"/>
    </w:p>
    <w:p w14:paraId="4E66519C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"Enter the value to initialize new cells: "; </w:t>
      </w:r>
      <w:r>
        <w:tab/>
      </w:r>
      <w:r>
        <w:tab/>
      </w:r>
      <w:r>
        <w:tab/>
      </w:r>
      <w:r>
        <w:tab/>
      </w:r>
      <w:r>
        <w:tab/>
      </w:r>
      <w:r>
        <w:tab/>
        <w:t>// Prompt user for value to initialize new cells</w:t>
      </w:r>
    </w:p>
    <w:p w14:paraId="4655A005" w14:textId="77777777" w:rsidR="00B2345B" w:rsidRDefault="00B2345B" w:rsidP="00B2345B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value;</w:t>
      </w:r>
      <w:proofErr w:type="gramEnd"/>
    </w:p>
    <w:p w14:paraId="5DE8AB31" w14:textId="77777777" w:rsidR="00B2345B" w:rsidRDefault="00B2345B" w:rsidP="00B2345B">
      <w:r>
        <w:t xml:space="preserve">                if (</w:t>
      </w:r>
      <w:proofErr w:type="spellStart"/>
      <w:r>
        <w:t>newRow</w:t>
      </w:r>
      <w:proofErr w:type="spellEnd"/>
      <w:r>
        <w:t xml:space="preserve"> &lt;= 0 || </w:t>
      </w:r>
      <w:proofErr w:type="spellStart"/>
      <w:r>
        <w:t>newCol</w:t>
      </w:r>
      <w:proofErr w:type="spellEnd"/>
      <w:r>
        <w:t xml:space="preserve"> &lt;= 0)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Check if the new size is invalid</w:t>
      </w:r>
    </w:p>
    <w:p w14:paraId="41FC6CAA" w14:textId="77777777" w:rsidR="00B2345B" w:rsidRDefault="00B2345B" w:rsidP="00B2345B">
      <w:r>
        <w:t xml:space="preserve">                    </w:t>
      </w:r>
      <w:proofErr w:type="spellStart"/>
      <w:r>
        <w:t>cout</w:t>
      </w:r>
      <w:proofErr w:type="spellEnd"/>
      <w:r>
        <w:t xml:space="preserve"> &lt;&lt; "Invalid Size!"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E184E3" w14:textId="77777777" w:rsidR="00B2345B" w:rsidRDefault="00B2345B" w:rsidP="00B2345B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65B3A4BF" w14:textId="77777777" w:rsidR="00B2345B" w:rsidRDefault="00B2345B" w:rsidP="00B2345B">
      <w:r>
        <w:t xml:space="preserve">                }</w:t>
      </w:r>
    </w:p>
    <w:p w14:paraId="37C41AA4" w14:textId="77777777" w:rsidR="00B2345B" w:rsidRDefault="00B2345B" w:rsidP="00B2345B">
      <w:r>
        <w:t xml:space="preserve">                </w:t>
      </w:r>
      <w:proofErr w:type="spellStart"/>
      <w:proofErr w:type="gramStart"/>
      <w:r>
        <w:t>matrix.ResizingMatrix</w:t>
      </w:r>
      <w:proofErr w:type="spellEnd"/>
      <w:proofErr w:type="gramEnd"/>
      <w:r>
        <w:t>(</w:t>
      </w:r>
      <w:proofErr w:type="spellStart"/>
      <w:r>
        <w:t>newRow</w:t>
      </w:r>
      <w:proofErr w:type="spellEnd"/>
      <w:r>
        <w:t xml:space="preserve">, </w:t>
      </w:r>
      <w:proofErr w:type="spellStart"/>
      <w:r>
        <w:t>newCol</w:t>
      </w:r>
      <w:proofErr w:type="spellEnd"/>
      <w:r>
        <w:t xml:space="preserve">, value);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Resize the matrix</w:t>
      </w:r>
    </w:p>
    <w:p w14:paraId="793EC497" w14:textId="77777777" w:rsidR="00B2345B" w:rsidRDefault="00B2345B" w:rsidP="00B2345B">
      <w:r>
        <w:t xml:space="preserve">                </w:t>
      </w:r>
      <w:proofErr w:type="gramStart"/>
      <w:r>
        <w:t>break;</w:t>
      </w:r>
      <w:proofErr w:type="gramEnd"/>
    </w:p>
    <w:p w14:paraId="7808CBD7" w14:textId="77777777" w:rsidR="00B2345B" w:rsidRDefault="00B2345B" w:rsidP="00B2345B">
      <w:r>
        <w:t xml:space="preserve">            }</w:t>
      </w:r>
    </w:p>
    <w:p w14:paraId="0480E208" w14:textId="77777777" w:rsidR="00B2345B" w:rsidRDefault="00B2345B" w:rsidP="00B2345B"/>
    <w:p w14:paraId="5F6C082C" w14:textId="77777777" w:rsidR="00B2345B" w:rsidRDefault="00B2345B" w:rsidP="00B2345B">
      <w:r>
        <w:t xml:space="preserve">            case 3:</w:t>
      </w:r>
    </w:p>
    <w:p w14:paraId="4E8273D3" w14:textId="77777777" w:rsidR="00B2345B" w:rsidRDefault="00B2345B" w:rsidP="00B2345B">
      <w:r>
        <w:t xml:space="preserve">                </w:t>
      </w:r>
      <w:proofErr w:type="spellStart"/>
      <w:proofErr w:type="gramStart"/>
      <w:r>
        <w:t>matrix.AddTwoToOddIndex</w:t>
      </w:r>
      <w:proofErr w:type="spellEnd"/>
      <w:proofErr w:type="gramEnd"/>
      <w:r>
        <w:t xml:space="preserve">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Add 2 to odd index elements</w:t>
      </w:r>
    </w:p>
    <w:p w14:paraId="7DA23872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"Matrix after adding 2 to odd index positions:"&lt;&lt;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5C629A" w14:textId="77777777" w:rsidR="00B2345B" w:rsidRDefault="00B2345B" w:rsidP="00B2345B">
      <w:r>
        <w:t xml:space="preserve">                </w:t>
      </w:r>
      <w:proofErr w:type="spellStart"/>
      <w:proofErr w:type="gramStart"/>
      <w:r>
        <w:t>matrix.PrintMatrix</w:t>
      </w:r>
      <w:proofErr w:type="spellEnd"/>
      <w:proofErr w:type="gramEnd"/>
      <w:r>
        <w:t xml:space="preserve">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Print the updated matrix</w:t>
      </w:r>
    </w:p>
    <w:p w14:paraId="1A3F8B15" w14:textId="77777777" w:rsidR="00B2345B" w:rsidRDefault="00B2345B" w:rsidP="00B2345B">
      <w:r>
        <w:t xml:space="preserve">                </w:t>
      </w:r>
      <w:proofErr w:type="gramStart"/>
      <w:r>
        <w:t>break;</w:t>
      </w:r>
      <w:proofErr w:type="gramEnd"/>
    </w:p>
    <w:p w14:paraId="12C77601" w14:textId="77777777" w:rsidR="00B2345B" w:rsidRDefault="00B2345B" w:rsidP="00B2345B"/>
    <w:p w14:paraId="0906C1E2" w14:textId="77777777" w:rsidR="00B2345B" w:rsidRDefault="00B2345B" w:rsidP="00B2345B">
      <w:r>
        <w:t xml:space="preserve">            case 4:</w:t>
      </w:r>
    </w:p>
    <w:p w14:paraId="6348B372" w14:textId="77777777" w:rsidR="00B2345B" w:rsidRDefault="00B2345B" w:rsidP="00B2345B">
      <w:r>
        <w:t xml:space="preserve">                </w:t>
      </w:r>
      <w:proofErr w:type="spellStart"/>
      <w:proofErr w:type="gramStart"/>
      <w:r>
        <w:t>matrix.Transpose</w:t>
      </w:r>
      <w:proofErr w:type="spellEnd"/>
      <w:proofErr w:type="gramEnd"/>
      <w:r>
        <w:t xml:space="preserve">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Transpose the matrix</w:t>
      </w:r>
    </w:p>
    <w:p w14:paraId="77190D07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"Matrix after transpose:"&lt;&lt;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15C5F9" w14:textId="77777777" w:rsidR="00B2345B" w:rsidRDefault="00B2345B" w:rsidP="00B2345B">
      <w:r>
        <w:t xml:space="preserve">                </w:t>
      </w:r>
      <w:proofErr w:type="spellStart"/>
      <w:proofErr w:type="gramStart"/>
      <w:r>
        <w:t>matrix.PrintMatrix</w:t>
      </w:r>
      <w:proofErr w:type="spellEnd"/>
      <w:proofErr w:type="gramEnd"/>
      <w:r>
        <w:t xml:space="preserve">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Print the transposed matrix</w:t>
      </w:r>
    </w:p>
    <w:p w14:paraId="3958A1D2" w14:textId="77777777" w:rsidR="00B2345B" w:rsidRDefault="00B2345B" w:rsidP="00B2345B">
      <w:r>
        <w:t xml:space="preserve">                </w:t>
      </w:r>
      <w:proofErr w:type="gramStart"/>
      <w:r>
        <w:t>break;</w:t>
      </w:r>
      <w:proofErr w:type="gramEnd"/>
    </w:p>
    <w:p w14:paraId="1844D041" w14:textId="77777777" w:rsidR="00B2345B" w:rsidRDefault="00B2345B" w:rsidP="00B2345B"/>
    <w:p w14:paraId="22F614B9" w14:textId="77777777" w:rsidR="00B2345B" w:rsidRDefault="00B2345B" w:rsidP="00B2345B">
      <w:r>
        <w:t xml:space="preserve">            case 5:</w:t>
      </w:r>
    </w:p>
    <w:p w14:paraId="5585BF25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"Exiting program..."&lt;&lt;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Exit the program</w:t>
      </w:r>
    </w:p>
    <w:p w14:paraId="0702C24A" w14:textId="77777777" w:rsidR="00B2345B" w:rsidRDefault="00B2345B" w:rsidP="00B2345B">
      <w:r>
        <w:t xml:space="preserve">                </w:t>
      </w:r>
      <w:proofErr w:type="gramStart"/>
      <w:r>
        <w:t>break;</w:t>
      </w:r>
      <w:proofErr w:type="gramEnd"/>
    </w:p>
    <w:p w14:paraId="0FE44E2D" w14:textId="77777777" w:rsidR="00B2345B" w:rsidRDefault="00B2345B" w:rsidP="00B2345B"/>
    <w:p w14:paraId="4497DE27" w14:textId="77777777" w:rsidR="00B2345B" w:rsidRDefault="00B2345B" w:rsidP="00B2345B">
      <w:r>
        <w:lastRenderedPageBreak/>
        <w:t xml:space="preserve">            default:</w:t>
      </w:r>
    </w:p>
    <w:p w14:paraId="113254CA" w14:textId="77777777" w:rsidR="00B2345B" w:rsidRDefault="00B2345B" w:rsidP="00B2345B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choice! Please try again."&lt;&lt;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Invalid menu choice</w:t>
      </w:r>
    </w:p>
    <w:p w14:paraId="52EB7BF5" w14:textId="77777777" w:rsidR="00B2345B" w:rsidRDefault="00B2345B" w:rsidP="00B2345B">
      <w:r>
        <w:t xml:space="preserve">                </w:t>
      </w:r>
      <w:proofErr w:type="gramStart"/>
      <w:r>
        <w:t>break;</w:t>
      </w:r>
      <w:proofErr w:type="gramEnd"/>
    </w:p>
    <w:p w14:paraId="2EFF5726" w14:textId="77777777" w:rsidR="00B2345B" w:rsidRDefault="00B2345B" w:rsidP="00B2345B">
      <w:r>
        <w:t xml:space="preserve">        }</w:t>
      </w:r>
    </w:p>
    <w:p w14:paraId="14BF0AEC" w14:textId="77777777" w:rsidR="00B2345B" w:rsidRDefault="00B2345B" w:rsidP="00B2345B">
      <w:r>
        <w:t xml:space="preserve">    } while (</w:t>
      </w:r>
      <w:proofErr w:type="gramStart"/>
      <w:r>
        <w:t>choice !</w:t>
      </w:r>
      <w:proofErr w:type="gramEnd"/>
      <w:r>
        <w:t>= 5</w:t>
      </w:r>
      <w:proofErr w:type="gramStart"/>
      <w:r>
        <w:t>);</w:t>
      </w:r>
      <w:proofErr w:type="gramEnd"/>
    </w:p>
    <w:p w14:paraId="0012C978" w14:textId="77777777" w:rsidR="00B2345B" w:rsidRDefault="00B2345B" w:rsidP="00B2345B"/>
    <w:p w14:paraId="6BC7A9E0" w14:textId="77777777" w:rsidR="00B2345B" w:rsidRDefault="00B2345B" w:rsidP="00B2345B">
      <w:r>
        <w:t xml:space="preserve">    return </w:t>
      </w:r>
      <w:proofErr w:type="gramStart"/>
      <w:r>
        <w:t>0;</w:t>
      </w:r>
      <w:proofErr w:type="gramEnd"/>
    </w:p>
    <w:p w14:paraId="38F33547" w14:textId="65CCF9CC" w:rsidR="00EB2518" w:rsidRDefault="00B2345B" w:rsidP="00B2345B">
      <w:r>
        <w:t>}</w:t>
      </w:r>
    </w:p>
    <w:p w14:paraId="6C278274" w14:textId="77777777" w:rsidR="00297038" w:rsidRDefault="00297038" w:rsidP="00B2345B"/>
    <w:p w14:paraId="276113E3" w14:textId="615E5FD9" w:rsidR="005F0BCB" w:rsidRDefault="005F0BCB" w:rsidP="005F0BCB">
      <w:pPr>
        <w:pStyle w:val="Heading1"/>
        <w:jc w:val="center"/>
      </w:pPr>
      <w:r>
        <w:t>Q1. Screenshots</w:t>
      </w:r>
    </w:p>
    <w:p w14:paraId="3B05ECDE" w14:textId="77777777" w:rsidR="00D82239" w:rsidRDefault="00D82239" w:rsidP="00D82239">
      <w:pPr>
        <w:tabs>
          <w:tab w:val="left" w:pos="3840"/>
        </w:tabs>
      </w:pPr>
    </w:p>
    <w:p w14:paraId="5C137FCE" w14:textId="42C47E5F" w:rsidR="00297038" w:rsidRDefault="002A1CDF" w:rsidP="00297038">
      <w:pPr>
        <w:tabs>
          <w:tab w:val="left" w:pos="3840"/>
        </w:tabs>
        <w:rPr>
          <w:noProof/>
        </w:rPr>
      </w:pPr>
      <w:r w:rsidRPr="002A1CDF">
        <w:rPr>
          <w:noProof/>
        </w:rPr>
        <w:drawing>
          <wp:inline distT="0" distB="0" distL="0" distR="0" wp14:anchorId="7C21E96D" wp14:editId="6FA0373E">
            <wp:extent cx="5486400" cy="2687320"/>
            <wp:effectExtent l="0" t="0" r="0" b="0"/>
            <wp:docPr id="170812456" name="Picture 1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2456" name="Picture 1" descr="A black screen with a black bor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FFF" w14:textId="22240D00" w:rsidR="005F0BCB" w:rsidRDefault="00C8657E" w:rsidP="005F0BCB">
      <w:pPr>
        <w:pStyle w:val="Heading1"/>
        <w:jc w:val="center"/>
      </w:pPr>
      <w:r>
        <w:t>Task#2</w:t>
      </w:r>
    </w:p>
    <w:p w14:paraId="5F99F1A0" w14:textId="77777777" w:rsidR="00297038" w:rsidRDefault="00297038" w:rsidP="00297038">
      <w:pPr>
        <w:tabs>
          <w:tab w:val="left" w:pos="3840"/>
        </w:tabs>
      </w:pPr>
      <w:proofErr w:type="gramStart"/>
      <w:r>
        <w:t>#include</w:t>
      </w:r>
      <w:proofErr w:type="gramEnd"/>
      <w:r>
        <w:t xml:space="preserve"> &lt;iostream&gt;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Easy Access to Input and Output Operations</w:t>
      </w:r>
    </w:p>
    <w:p w14:paraId="2FD77353" w14:textId="77777777" w:rsidR="00297038" w:rsidRDefault="00297038" w:rsidP="00297038">
      <w:pPr>
        <w:tabs>
          <w:tab w:val="left" w:pos="3840"/>
        </w:tabs>
      </w:pPr>
    </w:p>
    <w:p w14:paraId="776FF5B7" w14:textId="77777777" w:rsidR="00297038" w:rsidRDefault="00297038" w:rsidP="00297038">
      <w:pPr>
        <w:tabs>
          <w:tab w:val="left" w:pos="3840"/>
        </w:tabs>
      </w:pPr>
      <w:r>
        <w:lastRenderedPageBreak/>
        <w:t xml:space="preserve">using namespace std;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So we </w:t>
      </w:r>
      <w:proofErr w:type="spellStart"/>
      <w:r>
        <w:t>dont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write "</w:t>
      </w:r>
      <w:proofErr w:type="gramStart"/>
      <w:r>
        <w:t>std::</w:t>
      </w:r>
      <w:proofErr w:type="gramEnd"/>
      <w:r>
        <w:t xml:space="preserve">" before every library feature (like </w:t>
      </w:r>
      <w:proofErr w:type="spellStart"/>
      <w:r>
        <w:t>cout</w:t>
      </w:r>
      <w:proofErr w:type="spellEnd"/>
      <w:r>
        <w:t xml:space="preserve">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endl</w:t>
      </w:r>
      <w:proofErr w:type="spellEnd"/>
      <w:r>
        <w:t>, etc.)</w:t>
      </w:r>
    </w:p>
    <w:p w14:paraId="1D326106" w14:textId="77777777" w:rsidR="00297038" w:rsidRDefault="00297038" w:rsidP="00297038">
      <w:pPr>
        <w:tabs>
          <w:tab w:val="left" w:pos="3840"/>
        </w:tabs>
      </w:pPr>
    </w:p>
    <w:p w14:paraId="30C0DA41" w14:textId="77777777" w:rsidR="00297038" w:rsidRDefault="00297038" w:rsidP="00297038">
      <w:pPr>
        <w:tabs>
          <w:tab w:val="left" w:pos="3840"/>
        </w:tabs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81B67E" w14:textId="77777777" w:rsidR="00297038" w:rsidRDefault="00297038" w:rsidP="00297038">
      <w:pPr>
        <w:tabs>
          <w:tab w:val="left" w:pos="3840"/>
        </w:tabs>
      </w:pPr>
      <w:r>
        <w:tab/>
      </w:r>
    </w:p>
    <w:p w14:paraId="1842F989" w14:textId="77777777" w:rsidR="00297038" w:rsidRDefault="00297038" w:rsidP="00297038">
      <w:pPr>
        <w:tabs>
          <w:tab w:val="left" w:pos="3840"/>
        </w:tabs>
      </w:pPr>
      <w:r>
        <w:tab/>
        <w:t xml:space="preserve">int row;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Declare row variable to store number of students</w:t>
      </w:r>
    </w:p>
    <w:p w14:paraId="5C6BB6B0" w14:textId="77777777" w:rsidR="00297038" w:rsidRDefault="00297038" w:rsidP="00297038">
      <w:pPr>
        <w:tabs>
          <w:tab w:val="left" w:pos="3840"/>
        </w:tabs>
      </w:pPr>
      <w:r>
        <w:tab/>
        <w:t xml:space="preserve">int col;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Declare col variable to store number of subjects</w:t>
      </w:r>
    </w:p>
    <w:p w14:paraId="2B4C6770" w14:textId="77777777" w:rsidR="00297038" w:rsidRDefault="00297038" w:rsidP="00297038">
      <w:pPr>
        <w:tabs>
          <w:tab w:val="left" w:pos="3840"/>
        </w:tabs>
      </w:pPr>
    </w:p>
    <w:p w14:paraId="2D2903F0" w14:textId="77777777" w:rsidR="00297038" w:rsidRDefault="00297038" w:rsidP="00297038">
      <w:pPr>
        <w:tabs>
          <w:tab w:val="left" w:pos="3840"/>
        </w:tabs>
      </w:pPr>
      <w:r>
        <w:tab/>
        <w:t>// Prompt user for input</w:t>
      </w:r>
    </w:p>
    <w:p w14:paraId="1988D645" w14:textId="77777777" w:rsidR="00297038" w:rsidRDefault="00297038" w:rsidP="00297038">
      <w:pPr>
        <w:tabs>
          <w:tab w:val="left" w:pos="3840"/>
        </w:tabs>
      </w:pPr>
      <w:r>
        <w:tab/>
      </w:r>
      <w:proofErr w:type="spellStart"/>
      <w:r>
        <w:t>cout</w:t>
      </w:r>
      <w:proofErr w:type="spellEnd"/>
      <w:r>
        <w:t xml:space="preserve"> &lt;&lt; "Enter Number of </w:t>
      </w:r>
      <w:proofErr w:type="gramStart"/>
      <w:r>
        <w:t>rows :</w:t>
      </w:r>
      <w:proofErr w:type="gramEnd"/>
      <w:r>
        <w:t xml:space="preserve">";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Prompt user for the number of rows (students)</w:t>
      </w:r>
    </w:p>
    <w:p w14:paraId="3190E4DE" w14:textId="77777777" w:rsidR="00297038" w:rsidRDefault="00297038" w:rsidP="00297038">
      <w:pPr>
        <w:tabs>
          <w:tab w:val="left" w:pos="3840"/>
        </w:tabs>
      </w:pPr>
      <w:r>
        <w:tab/>
      </w:r>
      <w:proofErr w:type="spellStart"/>
      <w:r>
        <w:t>cin</w:t>
      </w:r>
      <w:proofErr w:type="spellEnd"/>
      <w:r>
        <w:t xml:space="preserve"> &gt;&gt; row;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user input in the row variable</w:t>
      </w:r>
    </w:p>
    <w:p w14:paraId="1EA8DD49" w14:textId="77777777" w:rsidR="00297038" w:rsidRDefault="00297038" w:rsidP="00297038">
      <w:pPr>
        <w:tabs>
          <w:tab w:val="left" w:pos="3840"/>
        </w:tabs>
      </w:pPr>
      <w:r>
        <w:tab/>
      </w:r>
    </w:p>
    <w:p w14:paraId="4F3DFBAE" w14:textId="77777777" w:rsidR="00297038" w:rsidRDefault="00297038" w:rsidP="00297038">
      <w:pPr>
        <w:tabs>
          <w:tab w:val="left" w:pos="3840"/>
        </w:tabs>
      </w:pPr>
      <w:r>
        <w:tab/>
      </w:r>
      <w:proofErr w:type="spellStart"/>
      <w:r>
        <w:t>cout</w:t>
      </w:r>
      <w:proofErr w:type="spellEnd"/>
      <w:r>
        <w:t xml:space="preserve"> &lt;&lt; "Enter Number of </w:t>
      </w:r>
      <w:proofErr w:type="gramStart"/>
      <w:r>
        <w:t>Columns :</w:t>
      </w:r>
      <w:proofErr w:type="gramEnd"/>
      <w:r>
        <w:t xml:space="preserve">";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Prompt user for the number of columns (subjects)</w:t>
      </w:r>
    </w:p>
    <w:p w14:paraId="17ED2AF7" w14:textId="77777777" w:rsidR="00297038" w:rsidRDefault="00297038" w:rsidP="00297038">
      <w:pPr>
        <w:tabs>
          <w:tab w:val="left" w:pos="3840"/>
        </w:tabs>
      </w:pPr>
      <w:r>
        <w:tab/>
      </w:r>
      <w:proofErr w:type="spellStart"/>
      <w:r>
        <w:t>cin</w:t>
      </w:r>
      <w:proofErr w:type="spellEnd"/>
      <w:r>
        <w:t xml:space="preserve"> &gt;&gt; col;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user input in the col variable</w:t>
      </w:r>
    </w:p>
    <w:p w14:paraId="0095F6AA" w14:textId="77777777" w:rsidR="00297038" w:rsidRDefault="00297038" w:rsidP="00297038">
      <w:pPr>
        <w:tabs>
          <w:tab w:val="left" w:pos="3840"/>
        </w:tabs>
      </w:pPr>
      <w:r>
        <w:tab/>
      </w:r>
    </w:p>
    <w:p w14:paraId="14247C53" w14:textId="77777777" w:rsidR="00297038" w:rsidRDefault="00297038" w:rsidP="00297038">
      <w:pPr>
        <w:tabs>
          <w:tab w:val="left" w:pos="3840"/>
        </w:tabs>
      </w:pPr>
      <w:r>
        <w:lastRenderedPageBreak/>
        <w:tab/>
        <w:t>// Dynamically allocate memory for student marks</w:t>
      </w:r>
    </w:p>
    <w:p w14:paraId="56C24834" w14:textId="77777777" w:rsidR="00297038" w:rsidRDefault="00297038" w:rsidP="00297038">
      <w:pPr>
        <w:tabs>
          <w:tab w:val="left" w:pos="3840"/>
        </w:tabs>
      </w:pPr>
      <w:r>
        <w:tab/>
        <w:t xml:space="preserve">int** </w:t>
      </w:r>
      <w:proofErr w:type="spellStart"/>
      <w:r>
        <w:t>arr</w:t>
      </w:r>
      <w:proofErr w:type="spellEnd"/>
      <w:r>
        <w:t xml:space="preserve"> = new int*[row];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Dynamically allocate memory for 2D array to store student marks</w:t>
      </w:r>
    </w:p>
    <w:p w14:paraId="7658E63D" w14:textId="77777777" w:rsidR="00297038" w:rsidRDefault="00297038" w:rsidP="00297038">
      <w:pPr>
        <w:tabs>
          <w:tab w:val="left" w:pos="3840"/>
        </w:tabs>
      </w:pPr>
      <w:r>
        <w:tab/>
        <w:t xml:space="preserve">int* total = new int[row];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Dynamically allocate memory for total marks of each student</w:t>
      </w:r>
    </w:p>
    <w:p w14:paraId="4B85B788" w14:textId="77777777" w:rsidR="00297038" w:rsidRDefault="00297038" w:rsidP="00297038">
      <w:pPr>
        <w:tabs>
          <w:tab w:val="left" w:pos="3840"/>
        </w:tabs>
      </w:pPr>
      <w:r>
        <w:tab/>
        <w:t xml:space="preserve">int* </w:t>
      </w:r>
      <w:proofErr w:type="spellStart"/>
      <w:r>
        <w:t>subavg</w:t>
      </w:r>
      <w:proofErr w:type="spellEnd"/>
      <w:r>
        <w:t xml:space="preserve"> = new int[col];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Dynamically allocate memory for sum of marks for each subject</w:t>
      </w:r>
    </w:p>
    <w:p w14:paraId="63DEC288" w14:textId="77777777" w:rsidR="00297038" w:rsidRDefault="00297038" w:rsidP="00297038">
      <w:pPr>
        <w:tabs>
          <w:tab w:val="left" w:pos="3840"/>
        </w:tabs>
      </w:pPr>
    </w:p>
    <w:p w14:paraId="73D9CB59" w14:textId="77777777" w:rsidR="00297038" w:rsidRDefault="00297038" w:rsidP="00297038">
      <w:pPr>
        <w:tabs>
          <w:tab w:val="left" w:pos="3840"/>
        </w:tabs>
      </w:pPr>
      <w:r>
        <w:tab/>
        <w:t>// Allocate memory for each student’s subjects</w:t>
      </w:r>
    </w:p>
    <w:p w14:paraId="055AFD69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rows (students)</w:t>
      </w:r>
    </w:p>
    <w:p w14:paraId="0EB8642A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int[col];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Dynamically allocate memory for columns (subjects) for each student</w:t>
      </w:r>
    </w:p>
    <w:p w14:paraId="52E74984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0DFC37E1" w14:textId="77777777" w:rsidR="00297038" w:rsidRDefault="00297038" w:rsidP="00297038">
      <w:pPr>
        <w:tabs>
          <w:tab w:val="left" w:pos="3840"/>
        </w:tabs>
      </w:pPr>
    </w:p>
    <w:p w14:paraId="1FF86DEF" w14:textId="77777777" w:rsidR="00297038" w:rsidRDefault="00297038" w:rsidP="00297038">
      <w:pPr>
        <w:tabs>
          <w:tab w:val="left" w:pos="3840"/>
        </w:tabs>
      </w:pPr>
      <w:r>
        <w:tab/>
        <w:t>// Initialize total array to zero for each student</w:t>
      </w:r>
    </w:p>
    <w:p w14:paraId="189E3056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Initialize total marks for each student</w:t>
      </w:r>
    </w:p>
    <w:p w14:paraId="07B103CD" w14:textId="77777777" w:rsidR="00297038" w:rsidRDefault="00297038" w:rsidP="00297038">
      <w:pPr>
        <w:tabs>
          <w:tab w:val="left" w:pos="3840"/>
        </w:tabs>
      </w:pPr>
      <w:r>
        <w:tab/>
      </w:r>
      <w:r>
        <w:tab/>
        <w:t>total[</w:t>
      </w:r>
      <w:proofErr w:type="spellStart"/>
      <w:r>
        <w:t>i</w:t>
      </w:r>
      <w:proofErr w:type="spellEnd"/>
      <w:r>
        <w:t xml:space="preserve">] =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 total marks of each student to 0 initially</w:t>
      </w:r>
    </w:p>
    <w:p w14:paraId="2CEB7790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6056899B" w14:textId="77777777" w:rsidR="00297038" w:rsidRDefault="00297038" w:rsidP="00297038">
      <w:pPr>
        <w:tabs>
          <w:tab w:val="left" w:pos="3840"/>
        </w:tabs>
      </w:pPr>
    </w:p>
    <w:p w14:paraId="72E9E549" w14:textId="77777777" w:rsidR="00297038" w:rsidRDefault="00297038" w:rsidP="00297038">
      <w:pPr>
        <w:tabs>
          <w:tab w:val="left" w:pos="3840"/>
        </w:tabs>
      </w:pPr>
      <w:r>
        <w:tab/>
        <w:t xml:space="preserve">// Initialize </w:t>
      </w:r>
      <w:proofErr w:type="spellStart"/>
      <w:r>
        <w:t>subavg</w:t>
      </w:r>
      <w:proofErr w:type="spellEnd"/>
      <w:r>
        <w:t xml:space="preserve"> array to zero for each subject</w:t>
      </w:r>
    </w:p>
    <w:p w14:paraId="120E0387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Initialize total for each subject</w:t>
      </w:r>
    </w:p>
    <w:p w14:paraId="3EAA1BFF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spellStart"/>
      <w:r>
        <w:t>subavg</w:t>
      </w:r>
      <w:proofErr w:type="spellEnd"/>
      <w:r>
        <w:t>[</w:t>
      </w:r>
      <w:proofErr w:type="spellStart"/>
      <w:r>
        <w:t>i</w:t>
      </w:r>
      <w:proofErr w:type="spellEnd"/>
      <w:r>
        <w:t xml:space="preserve">] =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Set sum of each subject's marks to 0 initially</w:t>
      </w:r>
    </w:p>
    <w:p w14:paraId="1F00EA31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01252A81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</w:p>
    <w:p w14:paraId="09DC3C08" w14:textId="77777777" w:rsidR="00297038" w:rsidRDefault="00297038" w:rsidP="00297038">
      <w:pPr>
        <w:tabs>
          <w:tab w:val="left" w:pos="3840"/>
        </w:tabs>
      </w:pPr>
      <w:r>
        <w:t>/*</w:t>
      </w:r>
      <w:r>
        <w:tab/>
        <w:t>//Only for Quick Testing</w:t>
      </w:r>
    </w:p>
    <w:p w14:paraId="60F7B5FA" w14:textId="77777777" w:rsidR="00297038" w:rsidRDefault="00297038" w:rsidP="00297038">
      <w:pPr>
        <w:tabs>
          <w:tab w:val="left" w:pos="3840"/>
        </w:tabs>
      </w:pPr>
      <w:r>
        <w:tab/>
        <w:t>int filler=</w:t>
      </w:r>
      <w:proofErr w:type="gramStart"/>
      <w:r>
        <w:t>10;</w:t>
      </w:r>
      <w:proofErr w:type="gramEnd"/>
    </w:p>
    <w:p w14:paraId="1A0D3092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row;i</w:t>
      </w:r>
      <w:proofErr w:type="spellEnd"/>
      <w:proofErr w:type="gramEnd"/>
      <w:r>
        <w:t>++) {</w:t>
      </w:r>
    </w:p>
    <w:p w14:paraId="070D0CB0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col;j</w:t>
      </w:r>
      <w:proofErr w:type="spellEnd"/>
      <w:r>
        <w:t>++</w:t>
      </w:r>
      <w:proofErr w:type="gramEnd"/>
      <w:r>
        <w:t>) {</w:t>
      </w:r>
    </w:p>
    <w:p w14:paraId="1AAC5F88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</w:t>
      </w:r>
      <w:proofErr w:type="gramStart"/>
      <w:r>
        <w:t>filler;</w:t>
      </w:r>
      <w:proofErr w:type="gramEnd"/>
    </w:p>
    <w:p w14:paraId="61D9A298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r>
        <w:tab/>
        <w:t xml:space="preserve">filler   += </w:t>
      </w:r>
      <w:proofErr w:type="gramStart"/>
      <w:r>
        <w:t>10;</w:t>
      </w:r>
      <w:proofErr w:type="gramEnd"/>
    </w:p>
    <w:p w14:paraId="753F9847" w14:textId="77777777" w:rsidR="00297038" w:rsidRDefault="00297038" w:rsidP="00297038">
      <w:pPr>
        <w:tabs>
          <w:tab w:val="left" w:pos="3840"/>
        </w:tabs>
      </w:pPr>
      <w:r>
        <w:tab/>
      </w:r>
      <w:r>
        <w:tab/>
        <w:t>}</w:t>
      </w:r>
    </w:p>
    <w:p w14:paraId="23C1CDB0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5CFC9002" w14:textId="77777777" w:rsidR="00297038" w:rsidRDefault="00297038" w:rsidP="00297038">
      <w:pPr>
        <w:tabs>
          <w:tab w:val="left" w:pos="3840"/>
        </w:tabs>
      </w:pPr>
      <w:r>
        <w:tab/>
      </w:r>
    </w:p>
    <w:p w14:paraId="602D89F8" w14:textId="77777777" w:rsidR="00297038" w:rsidRDefault="00297038" w:rsidP="00297038">
      <w:pPr>
        <w:tabs>
          <w:tab w:val="left" w:pos="3840"/>
        </w:tabs>
      </w:pPr>
      <w:r>
        <w:t>*/</w:t>
      </w:r>
    </w:p>
    <w:p w14:paraId="4E12E8DA" w14:textId="77777777" w:rsidR="00297038" w:rsidRDefault="00297038" w:rsidP="00297038">
      <w:pPr>
        <w:tabs>
          <w:tab w:val="left" w:pos="3840"/>
        </w:tabs>
      </w:pPr>
    </w:p>
    <w:p w14:paraId="467BD367" w14:textId="77777777" w:rsidR="00297038" w:rsidRDefault="00297038" w:rsidP="00297038">
      <w:pPr>
        <w:tabs>
          <w:tab w:val="left" w:pos="3840"/>
        </w:tabs>
      </w:pPr>
      <w:r>
        <w:tab/>
        <w:t>// Input marks for each student</w:t>
      </w:r>
    </w:p>
    <w:p w14:paraId="1769F8F4" w14:textId="77777777" w:rsidR="00297038" w:rsidRDefault="00297038" w:rsidP="00297038">
      <w:pPr>
        <w:tabs>
          <w:tab w:val="left" w:pos="3840"/>
        </w:tabs>
      </w:pPr>
      <w:r>
        <w:tab/>
      </w:r>
      <w:proofErr w:type="spellStart"/>
      <w:r>
        <w:t>cout</w:t>
      </w:r>
      <w:proofErr w:type="spellEnd"/>
      <w:r>
        <w:t xml:space="preserve"> &lt;&lt; "Enter the </w:t>
      </w:r>
      <w:proofErr w:type="gramStart"/>
      <w:r>
        <w:t>values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Prompt </w:t>
      </w:r>
      <w:proofErr w:type="gramStart"/>
      <w:r>
        <w:t>user</w:t>
      </w:r>
      <w:proofErr w:type="gramEnd"/>
      <w:r>
        <w:t xml:space="preserve"> to enter the marks for each student</w:t>
      </w:r>
    </w:p>
    <w:p w14:paraId="578056A5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student (row)</w:t>
      </w:r>
    </w:p>
    <w:p w14:paraId="7188E602" w14:textId="77777777" w:rsidR="00297038" w:rsidRDefault="00297038" w:rsidP="00297038">
      <w:pPr>
        <w:tabs>
          <w:tab w:val="left" w:pos="3840"/>
        </w:tabs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subject (column)</w:t>
      </w:r>
    </w:p>
    <w:p w14:paraId="2BECD469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Value for [" &lt;&lt; </w:t>
      </w:r>
      <w:proofErr w:type="spellStart"/>
      <w:r>
        <w:t>i</w:t>
      </w:r>
      <w:proofErr w:type="spellEnd"/>
      <w:r>
        <w:t xml:space="preserve"> &lt;&lt; </w:t>
      </w:r>
      <w:proofErr w:type="gramStart"/>
      <w:r>
        <w:t>"][</w:t>
      </w:r>
      <w:proofErr w:type="gramEnd"/>
      <w:r>
        <w:t xml:space="preserve">" &lt;&lt; j &lt;&lt; "] </w:t>
      </w:r>
      <w:proofErr w:type="gramStart"/>
      <w:r>
        <w:t>Term :</w:t>
      </w:r>
      <w:proofErr w:type="gramEnd"/>
      <w:r>
        <w:t xml:space="preserve"> "; </w:t>
      </w:r>
      <w:r>
        <w:tab/>
      </w:r>
      <w:r>
        <w:tab/>
      </w:r>
      <w:r>
        <w:tab/>
      </w:r>
      <w:r>
        <w:tab/>
      </w:r>
      <w:r>
        <w:tab/>
        <w:t>// Prompt user to enter marks for each student in each subject</w:t>
      </w:r>
    </w:p>
    <w:p w14:paraId="379D9963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Store the entered value into the array</w:t>
      </w:r>
    </w:p>
    <w:p w14:paraId="34122B41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j]&lt;0 )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j]=0;</w:t>
      </w:r>
      <w:proofErr w:type="gramEnd"/>
    </w:p>
    <w:p w14:paraId="3812309C" w14:textId="77777777" w:rsidR="00297038" w:rsidRDefault="00297038" w:rsidP="00297038">
      <w:pPr>
        <w:tabs>
          <w:tab w:val="left" w:pos="3840"/>
        </w:tabs>
      </w:pPr>
      <w:r>
        <w:tab/>
      </w:r>
      <w:r>
        <w:tab/>
        <w:t>}</w:t>
      </w:r>
    </w:p>
    <w:p w14:paraId="2CDF9BE7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Move to the next line after entering marks for all subjects of a student</w:t>
      </w:r>
    </w:p>
    <w:p w14:paraId="196CAE7C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796E7C0C" w14:textId="77777777" w:rsidR="00297038" w:rsidRDefault="00297038" w:rsidP="00297038">
      <w:pPr>
        <w:tabs>
          <w:tab w:val="left" w:pos="3840"/>
        </w:tabs>
      </w:pPr>
      <w:r>
        <w:tab/>
      </w:r>
    </w:p>
    <w:p w14:paraId="1E99D09F" w14:textId="77777777" w:rsidR="00297038" w:rsidRDefault="00297038" w:rsidP="00297038">
      <w:pPr>
        <w:tabs>
          <w:tab w:val="left" w:pos="3840"/>
        </w:tabs>
      </w:pPr>
      <w:r>
        <w:tab/>
        <w:t>// Calculate total marks for each student</w:t>
      </w:r>
    </w:p>
    <w:p w14:paraId="0DE52BC5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student (row)</w:t>
      </w:r>
    </w:p>
    <w:p w14:paraId="2BCCED66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gramStart"/>
      <w:r>
        <w:t>for(</w:t>
      </w:r>
      <w:proofErr w:type="gramEnd"/>
      <w:r>
        <w:t xml:space="preserve">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subject (column)</w:t>
      </w:r>
    </w:p>
    <w:p w14:paraId="6FBC2ACF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r>
        <w:tab/>
        <w:t>total[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Add the marks for each subject to the student's total</w:t>
      </w:r>
    </w:p>
    <w:p w14:paraId="20C32F5A" w14:textId="77777777" w:rsidR="00297038" w:rsidRDefault="00297038" w:rsidP="00297038">
      <w:pPr>
        <w:tabs>
          <w:tab w:val="left" w:pos="3840"/>
        </w:tabs>
      </w:pPr>
      <w:r>
        <w:tab/>
      </w:r>
      <w:r>
        <w:tab/>
        <w:t>}</w:t>
      </w:r>
    </w:p>
    <w:p w14:paraId="7AFC55C0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3D72A095" w14:textId="77777777" w:rsidR="00297038" w:rsidRDefault="00297038" w:rsidP="00297038">
      <w:pPr>
        <w:tabs>
          <w:tab w:val="left" w:pos="3840"/>
        </w:tabs>
      </w:pPr>
      <w:r>
        <w:tab/>
      </w:r>
    </w:p>
    <w:p w14:paraId="71875B74" w14:textId="77777777" w:rsidR="00297038" w:rsidRDefault="00297038" w:rsidP="00297038">
      <w:pPr>
        <w:tabs>
          <w:tab w:val="left" w:pos="3840"/>
        </w:tabs>
      </w:pPr>
      <w:r>
        <w:lastRenderedPageBreak/>
        <w:tab/>
        <w:t>// Output total marks for each student</w:t>
      </w:r>
    </w:p>
    <w:p w14:paraId="70CC5D7C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student</w:t>
      </w:r>
    </w:p>
    <w:p w14:paraId="6B2B510F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total of " &lt;&lt; </w:t>
      </w:r>
      <w:proofErr w:type="spellStart"/>
      <w:r>
        <w:t>i</w:t>
      </w:r>
      <w:proofErr w:type="spellEnd"/>
      <w:r>
        <w:t xml:space="preserve"> + 1 &lt;&lt; " </w:t>
      </w:r>
      <w:proofErr w:type="gramStart"/>
      <w:r>
        <w:t>Student :</w:t>
      </w:r>
      <w:proofErr w:type="gramEnd"/>
      <w:r>
        <w:t xml:space="preserve"> " &lt;&lt; total[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  <w:t>// Output the total marks of each student</w:t>
      </w:r>
    </w:p>
    <w:p w14:paraId="77D1A5C1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40D0E050" w14:textId="77777777" w:rsidR="00297038" w:rsidRDefault="00297038" w:rsidP="00297038">
      <w:pPr>
        <w:tabs>
          <w:tab w:val="left" w:pos="3840"/>
        </w:tabs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Print a newline for better readability</w:t>
      </w:r>
    </w:p>
    <w:p w14:paraId="283A3900" w14:textId="77777777" w:rsidR="00297038" w:rsidRDefault="00297038" w:rsidP="00297038">
      <w:pPr>
        <w:tabs>
          <w:tab w:val="left" w:pos="3840"/>
        </w:tabs>
      </w:pPr>
      <w:r>
        <w:tab/>
      </w:r>
    </w:p>
    <w:p w14:paraId="5CA989F8" w14:textId="77777777" w:rsidR="00297038" w:rsidRDefault="00297038" w:rsidP="00297038">
      <w:pPr>
        <w:tabs>
          <w:tab w:val="left" w:pos="3840"/>
        </w:tabs>
      </w:pPr>
      <w:r>
        <w:tab/>
        <w:t>// Find the highest total marks among students</w:t>
      </w:r>
    </w:p>
    <w:p w14:paraId="6F1EC82E" w14:textId="77777777" w:rsidR="00297038" w:rsidRDefault="00297038" w:rsidP="00297038">
      <w:pPr>
        <w:tabs>
          <w:tab w:val="left" w:pos="3840"/>
        </w:tabs>
      </w:pPr>
      <w:r>
        <w:tab/>
        <w:t xml:space="preserve">int highest = </w:t>
      </w:r>
      <w:proofErr w:type="gramStart"/>
      <w:r>
        <w:t>total[</w:t>
      </w:r>
      <w:proofErr w:type="gramEnd"/>
      <w:r>
        <w:t>0</w:t>
      </w:r>
      <w:proofErr w:type="gramStart"/>
      <w:r>
        <w:t>];</w:t>
      </w:r>
      <w:proofErr w:type="gramEnd"/>
      <w:r>
        <w:t xml:space="preserve"> </w:t>
      </w:r>
    </w:p>
    <w:p w14:paraId="0AF28BCB" w14:textId="77777777" w:rsidR="00297038" w:rsidRDefault="00297038" w:rsidP="00297038">
      <w:pPr>
        <w:tabs>
          <w:tab w:val="left" w:pos="3840"/>
        </w:tabs>
      </w:pPr>
      <w:r>
        <w:tab/>
        <w:t xml:space="preserve">int </w:t>
      </w:r>
      <w:proofErr w:type="spellStart"/>
      <w:r>
        <w:t>topperStudent</w:t>
      </w:r>
      <w:proofErr w:type="spellEnd"/>
      <w:r>
        <w:t xml:space="preserve"> = </w:t>
      </w:r>
      <w:proofErr w:type="gramStart"/>
      <w:r>
        <w:t>0;  /</w:t>
      </w:r>
      <w:proofErr w:type="gramEnd"/>
      <w:r>
        <w:t>/ Variable to store the topper student</w:t>
      </w:r>
    </w:p>
    <w:p w14:paraId="15E9A09F" w14:textId="77777777" w:rsidR="00297038" w:rsidRDefault="00297038" w:rsidP="00297038">
      <w:pPr>
        <w:tabs>
          <w:tab w:val="left" w:pos="3840"/>
        </w:tabs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EC3BE3E" w14:textId="77777777" w:rsidR="00297038" w:rsidRDefault="00297038" w:rsidP="00297038">
      <w:pPr>
        <w:tabs>
          <w:tab w:val="left" w:pos="3840"/>
        </w:tabs>
      </w:pPr>
      <w:r>
        <w:t xml:space="preserve">    if (total[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highest)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End"/>
      <w:r>
        <w:tab/>
        <w:t>// Checking for Highest</w:t>
      </w:r>
    </w:p>
    <w:p w14:paraId="76661920" w14:textId="77777777" w:rsidR="00297038" w:rsidRDefault="00297038" w:rsidP="00297038">
      <w:pPr>
        <w:tabs>
          <w:tab w:val="left" w:pos="3840"/>
        </w:tabs>
      </w:pPr>
      <w:r>
        <w:t xml:space="preserve">        highest = total[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45DEE134" w14:textId="77777777" w:rsidR="00297038" w:rsidRDefault="00297038" w:rsidP="00297038">
      <w:pPr>
        <w:tabs>
          <w:tab w:val="left" w:pos="3840"/>
        </w:tabs>
      </w:pPr>
      <w:r>
        <w:t xml:space="preserve">        </w:t>
      </w:r>
      <w:proofErr w:type="spellStart"/>
      <w:r>
        <w:t>topperStudent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Update the topper student</w:t>
      </w:r>
    </w:p>
    <w:p w14:paraId="1272560B" w14:textId="77777777" w:rsidR="00297038" w:rsidRDefault="00297038" w:rsidP="00297038">
      <w:pPr>
        <w:tabs>
          <w:tab w:val="left" w:pos="3840"/>
        </w:tabs>
      </w:pPr>
      <w:r>
        <w:t xml:space="preserve">    }</w:t>
      </w:r>
    </w:p>
    <w:p w14:paraId="475BA8C8" w14:textId="77777777" w:rsidR="00297038" w:rsidRDefault="00297038" w:rsidP="00297038">
      <w:pPr>
        <w:tabs>
          <w:tab w:val="left" w:pos="3840"/>
        </w:tabs>
      </w:pPr>
      <w:r>
        <w:t>}</w:t>
      </w:r>
    </w:p>
    <w:p w14:paraId="2266D0C2" w14:textId="77777777" w:rsidR="00297038" w:rsidRDefault="00297038" w:rsidP="00297038">
      <w:pPr>
        <w:tabs>
          <w:tab w:val="left" w:pos="3840"/>
        </w:tabs>
      </w:pPr>
      <w:r>
        <w:tab/>
      </w:r>
      <w:proofErr w:type="spellStart"/>
      <w:r>
        <w:t>cout</w:t>
      </w:r>
      <w:proofErr w:type="spellEnd"/>
      <w:r>
        <w:t xml:space="preserve"> &lt;&lt; "The Topper Student is " &lt;&lt; </w:t>
      </w:r>
      <w:proofErr w:type="spellStart"/>
      <w:r>
        <w:t>topperStudent</w:t>
      </w:r>
      <w:proofErr w:type="spellEnd"/>
      <w:r>
        <w:t xml:space="preserve"> + 1 &lt;&lt; " with the Highest Marks: " &lt;&lt; highest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635C9F" w14:textId="77777777" w:rsidR="00297038" w:rsidRDefault="00297038" w:rsidP="00297038">
      <w:pPr>
        <w:tabs>
          <w:tab w:val="left" w:pos="3840"/>
        </w:tabs>
      </w:pPr>
    </w:p>
    <w:p w14:paraId="47E517CD" w14:textId="77777777" w:rsidR="00297038" w:rsidRDefault="00297038" w:rsidP="00297038">
      <w:pPr>
        <w:tabs>
          <w:tab w:val="left" w:pos="3840"/>
        </w:tabs>
      </w:pPr>
    </w:p>
    <w:p w14:paraId="3ACEFDB9" w14:textId="77777777" w:rsidR="00297038" w:rsidRDefault="00297038" w:rsidP="00297038">
      <w:pPr>
        <w:tabs>
          <w:tab w:val="left" w:pos="3840"/>
        </w:tabs>
      </w:pPr>
      <w:r>
        <w:tab/>
      </w:r>
    </w:p>
    <w:p w14:paraId="31E86B6A" w14:textId="77777777" w:rsidR="00297038" w:rsidRDefault="00297038" w:rsidP="00297038">
      <w:pPr>
        <w:tabs>
          <w:tab w:val="left" w:pos="3840"/>
        </w:tabs>
      </w:pPr>
      <w:r>
        <w:tab/>
        <w:t>// Output the average marks of each subject</w:t>
      </w:r>
    </w:p>
    <w:p w14:paraId="3C6D86BE" w14:textId="77777777" w:rsidR="00297038" w:rsidRDefault="00297038" w:rsidP="00297038">
      <w:pPr>
        <w:tabs>
          <w:tab w:val="left" w:pos="3840"/>
        </w:tabs>
      </w:pPr>
      <w:r>
        <w:lastRenderedPageBreak/>
        <w:tab/>
      </w:r>
      <w:proofErr w:type="spellStart"/>
      <w:r>
        <w:t>cout</w:t>
      </w:r>
      <w:proofErr w:type="spellEnd"/>
      <w:r>
        <w:t xml:space="preserve"> &lt;&lt; "The Average Marks of each Subject </w:t>
      </w:r>
      <w:proofErr w:type="gramStart"/>
      <w:r>
        <w:t>are :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Output header for average marks</w:t>
      </w:r>
    </w:p>
    <w:p w14:paraId="50D6FA91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student (row)</w:t>
      </w:r>
    </w:p>
    <w:p w14:paraId="62577AD2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gramStart"/>
      <w:r>
        <w:t>for(</w:t>
      </w:r>
      <w:proofErr w:type="gramEnd"/>
      <w:r>
        <w:t xml:space="preserve">int j = 0; j &lt; col; </w:t>
      </w:r>
      <w:proofErr w:type="spellStart"/>
      <w:r>
        <w:t>j++</w:t>
      </w:r>
      <w:proofErr w:type="spell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subject (column)</w:t>
      </w:r>
    </w:p>
    <w:p w14:paraId="510FA494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r>
        <w:tab/>
      </w:r>
      <w:proofErr w:type="spellStart"/>
      <w:r>
        <w:t>subavg</w:t>
      </w:r>
      <w:proofErr w:type="spellEnd"/>
      <w:r>
        <w:t xml:space="preserve">[j]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Add each student's marks for a subject to the subject's total</w:t>
      </w:r>
    </w:p>
    <w:p w14:paraId="602996E2" w14:textId="77777777" w:rsidR="00297038" w:rsidRDefault="00297038" w:rsidP="00297038">
      <w:pPr>
        <w:tabs>
          <w:tab w:val="left" w:pos="3840"/>
        </w:tabs>
      </w:pPr>
      <w:r>
        <w:tab/>
      </w:r>
      <w:r>
        <w:tab/>
        <w:t>}</w:t>
      </w:r>
      <w:r>
        <w:tab/>
      </w:r>
    </w:p>
    <w:p w14:paraId="368E4321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0AB21977" w14:textId="77777777" w:rsidR="00297038" w:rsidRDefault="00297038" w:rsidP="00297038">
      <w:pPr>
        <w:tabs>
          <w:tab w:val="left" w:pos="3840"/>
        </w:tabs>
      </w:pPr>
      <w:r>
        <w:tab/>
      </w:r>
    </w:p>
    <w:p w14:paraId="6D87A0DA" w14:textId="77777777" w:rsidR="00297038" w:rsidRDefault="00297038" w:rsidP="00297038">
      <w:pPr>
        <w:tabs>
          <w:tab w:val="left" w:pos="3840"/>
        </w:tabs>
      </w:pPr>
      <w:r>
        <w:tab/>
      </w:r>
    </w:p>
    <w:p w14:paraId="0732B4FF" w14:textId="77777777" w:rsidR="00297038" w:rsidRDefault="00297038" w:rsidP="00297038">
      <w:pPr>
        <w:tabs>
          <w:tab w:val="left" w:pos="3840"/>
        </w:tabs>
      </w:pPr>
      <w:r>
        <w:tab/>
        <w:t>// Output average marks for each subject</w:t>
      </w:r>
    </w:p>
    <w:p w14:paraId="3F566065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col</w:t>
      </w:r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subject (column)</w:t>
      </w:r>
    </w:p>
    <w:p w14:paraId="6FBCE0A6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spellStart"/>
      <w:r>
        <w:t>subavg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subavg</w:t>
      </w:r>
      <w:proofErr w:type="spellEnd"/>
      <w:r>
        <w:t>[</w:t>
      </w:r>
      <w:proofErr w:type="spellStart"/>
      <w:r>
        <w:t>i</w:t>
      </w:r>
      <w:proofErr w:type="spellEnd"/>
      <w:r>
        <w:t xml:space="preserve">] / row;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Calculate average by dividing the total marks for a subject by the number of students</w:t>
      </w:r>
    </w:p>
    <w:p w14:paraId="3C0337F7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"The Average Mark of " &lt;&lt; </w:t>
      </w:r>
      <w:proofErr w:type="spellStart"/>
      <w:r>
        <w:t>i</w:t>
      </w:r>
      <w:proofErr w:type="spellEnd"/>
      <w:r>
        <w:t xml:space="preserve"> + 1 &lt;&lt; " Subject </w:t>
      </w:r>
      <w:proofErr w:type="gramStart"/>
      <w:r>
        <w:t>is :</w:t>
      </w:r>
      <w:proofErr w:type="gramEnd"/>
      <w:r>
        <w:t xml:space="preserve"> " &lt;&lt; </w:t>
      </w:r>
      <w:proofErr w:type="spellStart"/>
      <w:r>
        <w:t>subavg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 xml:space="preserve">; </w:t>
      </w:r>
      <w:r>
        <w:tab/>
        <w:t>// Output the average marks for each subject</w:t>
      </w:r>
    </w:p>
    <w:p w14:paraId="6286DBB7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6AA7E547" w14:textId="77777777" w:rsidR="00297038" w:rsidRDefault="00297038" w:rsidP="00297038">
      <w:pPr>
        <w:tabs>
          <w:tab w:val="left" w:pos="3840"/>
        </w:tabs>
      </w:pPr>
      <w:r>
        <w:tab/>
      </w:r>
    </w:p>
    <w:p w14:paraId="4613C0EA" w14:textId="77777777" w:rsidR="00297038" w:rsidRDefault="00297038" w:rsidP="00297038">
      <w:pPr>
        <w:tabs>
          <w:tab w:val="left" w:pos="3840"/>
        </w:tabs>
      </w:pPr>
      <w:r>
        <w:tab/>
        <w:t>// Free the dynamically allocated memory</w:t>
      </w:r>
    </w:p>
    <w:p w14:paraId="7EDCAEF7" w14:textId="77777777" w:rsidR="00297038" w:rsidRDefault="00297038" w:rsidP="00297038">
      <w:pPr>
        <w:tabs>
          <w:tab w:val="left" w:pos="3840"/>
        </w:tabs>
      </w:pPr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Loop through each row (student)</w:t>
      </w:r>
    </w:p>
    <w:p w14:paraId="73313163" w14:textId="77777777" w:rsidR="00297038" w:rsidRDefault="00297038" w:rsidP="00297038">
      <w:pPr>
        <w:tabs>
          <w:tab w:val="left" w:pos="3840"/>
        </w:tabs>
      </w:pPr>
      <w:r>
        <w:tab/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Deallocate memory for each student's subject marks</w:t>
      </w:r>
    </w:p>
    <w:p w14:paraId="4140A650" w14:textId="77777777" w:rsidR="00297038" w:rsidRDefault="00297038" w:rsidP="00297038">
      <w:pPr>
        <w:tabs>
          <w:tab w:val="left" w:pos="3840"/>
        </w:tabs>
      </w:pPr>
      <w:r>
        <w:tab/>
        <w:t>}</w:t>
      </w:r>
    </w:p>
    <w:p w14:paraId="683934EF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Deallocate memory for the array of student rows</w:t>
      </w:r>
    </w:p>
    <w:p w14:paraId="75B0A7E9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delete[</w:t>
      </w:r>
      <w:proofErr w:type="gramEnd"/>
      <w:r>
        <w:t xml:space="preserve">] total;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Deallocate memory for the total marks array</w:t>
      </w:r>
    </w:p>
    <w:p w14:paraId="152695DA" w14:textId="77777777" w:rsidR="00297038" w:rsidRDefault="00297038" w:rsidP="00297038">
      <w:pPr>
        <w:tabs>
          <w:tab w:val="left" w:pos="3840"/>
        </w:tabs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subavg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Deallocate memory for the subject averages array</w:t>
      </w:r>
    </w:p>
    <w:p w14:paraId="044F7795" w14:textId="77777777" w:rsidR="00297038" w:rsidRDefault="00297038" w:rsidP="00297038">
      <w:pPr>
        <w:tabs>
          <w:tab w:val="left" w:pos="3840"/>
        </w:tabs>
      </w:pPr>
    </w:p>
    <w:p w14:paraId="77AB491F" w14:textId="77777777" w:rsidR="00297038" w:rsidRDefault="00297038" w:rsidP="00297038">
      <w:pPr>
        <w:tabs>
          <w:tab w:val="left" w:pos="3840"/>
        </w:tabs>
      </w:pPr>
      <w:r>
        <w:tab/>
        <w:t xml:space="preserve">return 0;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End of program</w:t>
      </w:r>
    </w:p>
    <w:p w14:paraId="06A3A342" w14:textId="01211ABC" w:rsidR="005F0BCB" w:rsidRDefault="00297038" w:rsidP="00297038">
      <w:pPr>
        <w:tabs>
          <w:tab w:val="left" w:pos="3840"/>
        </w:tabs>
      </w:pPr>
      <w:r>
        <w:t>}</w:t>
      </w:r>
    </w:p>
    <w:p w14:paraId="73956ABE" w14:textId="22C984DE" w:rsidR="00694928" w:rsidRPr="00694928" w:rsidRDefault="00694928" w:rsidP="00694928">
      <w:pPr>
        <w:pStyle w:val="Heading1"/>
        <w:jc w:val="center"/>
      </w:pPr>
      <w:bookmarkStart w:id="0" w:name="_Hlk206892041"/>
      <w:r>
        <w:t>Q2. Screenshots</w:t>
      </w:r>
      <w:r w:rsidRPr="00694928">
        <w:rPr>
          <w:noProof/>
        </w:rPr>
        <w:t xml:space="preserve"> </w:t>
      </w:r>
      <w:bookmarkEnd w:id="0"/>
    </w:p>
    <w:p w14:paraId="443C1465" w14:textId="04263419" w:rsidR="00694928" w:rsidRDefault="00694928" w:rsidP="00694928">
      <w:pPr>
        <w:tabs>
          <w:tab w:val="left" w:pos="3840"/>
        </w:tabs>
        <w:rPr>
          <w:noProof/>
        </w:rPr>
      </w:pPr>
      <w:r w:rsidRPr="00694928">
        <w:rPr>
          <w:noProof/>
        </w:rPr>
        <w:t xml:space="preserve">   </w:t>
      </w:r>
    </w:p>
    <w:p w14:paraId="56CE84EF" w14:textId="546E53FE" w:rsidR="00694928" w:rsidRDefault="00694928">
      <w:pPr>
        <w:rPr>
          <w:noProof/>
        </w:rPr>
      </w:pPr>
      <w:r>
        <w:rPr>
          <w:noProof/>
        </w:rPr>
        <w:br w:type="page"/>
      </w:r>
      <w:r w:rsidR="00297038" w:rsidRPr="00297038">
        <w:rPr>
          <w:noProof/>
        </w:rPr>
        <w:lastRenderedPageBreak/>
        <w:drawing>
          <wp:inline distT="0" distB="0" distL="0" distR="0" wp14:anchorId="279917EF" wp14:editId="1664FC07">
            <wp:extent cx="5486400" cy="3089910"/>
            <wp:effectExtent l="0" t="0" r="0" b="0"/>
            <wp:docPr id="1442841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165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B0DF" w14:textId="1729A2E4" w:rsidR="00694928" w:rsidRDefault="00D82239" w:rsidP="00694928">
      <w:pPr>
        <w:pStyle w:val="Heading1"/>
        <w:jc w:val="center"/>
      </w:pPr>
      <w:r>
        <w:t>Task#3</w:t>
      </w:r>
    </w:p>
    <w:p w14:paraId="531551A1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#include &lt;iostream&gt;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Easy Access to Input and Output Operations</w:t>
      </w:r>
    </w:p>
    <w:p w14:paraId="73E97C28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5F4CEF3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using namespace std;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So we don't have to write "std::" before every library feature (like cout, cin, endl, etc.)</w:t>
      </w:r>
    </w:p>
    <w:p w14:paraId="2582AF6F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2190F89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class Student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Defining the Student class</w:t>
      </w:r>
    </w:p>
    <w:p w14:paraId="519E56D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private:</w:t>
      </w:r>
    </w:p>
    <w:p w14:paraId="4276F5C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int id;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Student ID</w:t>
      </w:r>
    </w:p>
    <w:p w14:paraId="68BF0A6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double* marks;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Pointer to store marks for subjects</w:t>
      </w:r>
    </w:p>
    <w:p w14:paraId="03FE5BE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const int subjects = 5;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Number of subjects (fixed to 5 as per the task)</w:t>
      </w:r>
    </w:p>
    <w:p w14:paraId="50192C0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static int studentcount;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Static variable to keep track of the student count across all instances</w:t>
      </w:r>
    </w:p>
    <w:p w14:paraId="70BBB4DA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6C160FFF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public:</w:t>
      </w:r>
    </w:p>
    <w:p w14:paraId="25708CC5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Default constructor for Student class</w:t>
      </w:r>
    </w:p>
    <w:p w14:paraId="69D52107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Student() : id(studentcount++)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Initialize student ID with the static counter</w:t>
      </w:r>
    </w:p>
    <w:p w14:paraId="306103F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marks = new double[subjects];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Dynamically allocate memory for marks array</w:t>
      </w:r>
    </w:p>
    <w:p w14:paraId="14E26005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4B8A5D42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162884B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Destructor to deallocate memory</w:t>
      </w:r>
    </w:p>
    <w:p w14:paraId="2B78553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~Student()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Destructor to delete dynamically allocated marks array</w:t>
      </w:r>
    </w:p>
    <w:p w14:paraId="426A1F0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delete[] marks;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Delete the dynamically allocated marks array</w:t>
      </w:r>
    </w:p>
    <w:p w14:paraId="7C356000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26B0E7FF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6BC0EF2F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Function to set marks for the student</w:t>
      </w:r>
    </w:p>
    <w:p w14:paraId="63A4DE3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void setmarks()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Set the marks for the student</w:t>
      </w:r>
    </w:p>
    <w:p w14:paraId="46ED3BBE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"Enter Marks for Student " &lt;&lt; id  &lt;&lt; " : "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Prompt user to enter marks for the student</w:t>
      </w:r>
    </w:p>
    <w:p w14:paraId="1619D379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for (int i = 0; i &lt; subjects; i++)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Loop through each subject</w:t>
      </w:r>
    </w:p>
    <w:p w14:paraId="77D28E90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cout &lt;&lt; "Subject [" &lt;&lt; i + 1 &lt;&lt; "]: ";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Display the subject number</w:t>
      </w:r>
    </w:p>
    <w:p w14:paraId="63B420B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cin &gt;&gt; marks[i];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Take input for marks</w:t>
      </w:r>
    </w:p>
    <w:p w14:paraId="10574C92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if (marks[i] &lt; 0) marks[i] = 0;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Ensure no negative marks</w:t>
      </w:r>
    </w:p>
    <w:p w14:paraId="002132D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14A8259E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11B7EB21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57C412D5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Function to calculate and return the average marks of the student</w:t>
      </w:r>
    </w:p>
    <w:p w14:paraId="18134A1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double getAverage()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Calculate average marks</w:t>
      </w:r>
    </w:p>
    <w:p w14:paraId="370EB9D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double sum = 0;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Variable to store the sum of marks</w:t>
      </w:r>
    </w:p>
    <w:p w14:paraId="4AFD14C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for (int i = 0; i &lt; subjects; i++)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Loop through all subjects</w:t>
      </w:r>
    </w:p>
    <w:p w14:paraId="6A12C05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sum += marks[i];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Add marks to the sum</w:t>
      </w:r>
    </w:p>
    <w:p w14:paraId="6C692C8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19DE4B54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    return sum / subjects;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Return the average marks</w:t>
      </w:r>
    </w:p>
    <w:p w14:paraId="7FFC9AF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18D22AE9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51C4E83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Function to get the highest mark of the student</w:t>
      </w:r>
    </w:p>
    <w:p w14:paraId="0A0D48F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double getHighest()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Get the highest mark</w:t>
      </w:r>
    </w:p>
    <w:p w14:paraId="3AB5146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double highest = marks[0];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Start with the first subject's mark</w:t>
      </w:r>
    </w:p>
    <w:p w14:paraId="4FDCAA1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for (int i = 1; i &lt; subjects; i++)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Loop through all subjects</w:t>
      </w:r>
    </w:p>
    <w:p w14:paraId="5F769CD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if (marks[i] &gt; highest)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Update the highest mark</w:t>
      </w:r>
    </w:p>
    <w:p w14:paraId="646C6F99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highest = marks[i];</w:t>
      </w:r>
    </w:p>
    <w:p w14:paraId="2F022BF5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}</w:t>
      </w:r>
    </w:p>
    <w:p w14:paraId="015D14A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6AEDD215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return highest;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Return the highest mark</w:t>
      </w:r>
    </w:p>
    <w:p w14:paraId="40A16F29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0C323CC2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7E518F2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Function to get the lowest mark of the student</w:t>
      </w:r>
    </w:p>
    <w:p w14:paraId="19EEB41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double getLowest()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Get the lowest mark</w:t>
      </w:r>
    </w:p>
    <w:p w14:paraId="757FFB92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double lowest = marks[0];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Start with the first subject's mark</w:t>
      </w:r>
    </w:p>
    <w:p w14:paraId="49E2FDB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    for (int i = 1; i &lt; subjects; i++)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Loop through all subjects</w:t>
      </w:r>
    </w:p>
    <w:p w14:paraId="242CEC24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if (marks[i] &lt; lowest)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Update the lowest mark</w:t>
      </w:r>
    </w:p>
    <w:p w14:paraId="6A6BE88F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lowest = marks[i];</w:t>
      </w:r>
    </w:p>
    <w:p w14:paraId="48C59AB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}</w:t>
      </w:r>
    </w:p>
    <w:p w14:paraId="5FCDB72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71F8F882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return lowest;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Return the lowest mark</w:t>
      </w:r>
    </w:p>
    <w:p w14:paraId="77629825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1C73CCA3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217E532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Function to auto-fill marks (filler function)</w:t>
      </w:r>
    </w:p>
    <w:p w14:paraId="06497D2E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//void filler()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Auto-fill marks with dummy values</w:t>
      </w:r>
    </w:p>
    <w:p w14:paraId="4C53F80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   double value = 10.0;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Set starting mark for each subject</w:t>
      </w:r>
    </w:p>
    <w:p w14:paraId="4C5FAFE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   for (int i = 0; i &lt; subjects; i++)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Loop through each subject</w:t>
      </w:r>
    </w:p>
    <w:p w14:paraId="0DEB74E7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       marks[i] = value;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Assign value to each subject</w:t>
      </w:r>
    </w:p>
    <w:p w14:paraId="1CF088C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       value += 10;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Increment value for the next subject</w:t>
      </w:r>
    </w:p>
    <w:p w14:paraId="52BCF3DE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   }</w:t>
      </w:r>
    </w:p>
    <w:p w14:paraId="35E46BD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//}</w:t>
      </w:r>
    </w:p>
    <w:p w14:paraId="170A931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};</w:t>
      </w:r>
    </w:p>
    <w:p w14:paraId="0BB9ADBA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6D4A804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// Static variable initialization</w:t>
      </w:r>
    </w:p>
    <w:p w14:paraId="5E27F71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int Student::studentcount = 1;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Initialize static student count to 0</w:t>
      </w:r>
    </w:p>
    <w:p w14:paraId="3E3FECC6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356B4E95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class Department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Defining the Department class</w:t>
      </w:r>
    </w:p>
    <w:p w14:paraId="70B27E1F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private:</w:t>
      </w:r>
    </w:p>
    <w:p w14:paraId="0A9D5CD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int deptid;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Department ID</w:t>
      </w:r>
    </w:p>
    <w:p w14:paraId="51FFFF1F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Student* students;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Pointer to dynamically store students in the department</w:t>
      </w:r>
    </w:p>
    <w:p w14:paraId="64EB1FA0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int numstudent;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Number of students in the department</w:t>
      </w:r>
    </w:p>
    <w:p w14:paraId="2B29356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static int deptcount;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Static variable to keep track of department count</w:t>
      </w:r>
    </w:p>
    <w:p w14:paraId="66F1DEE5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6800DF6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public:</w:t>
      </w:r>
    </w:p>
    <w:p w14:paraId="0487D8C0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Constructor for Department class (no parameters)</w:t>
      </w:r>
    </w:p>
    <w:p w14:paraId="6A92FF29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Department() : deptid(deptcount++)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Initialize department ID with static counter</w:t>
      </w:r>
    </w:p>
    <w:p w14:paraId="2453B7B1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    cout &lt;&lt; "Enter the number of students for Department " &lt;&lt; deptid  &lt;&lt; ": ";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Prompt user for number of students in this department</w:t>
      </w:r>
    </w:p>
    <w:p w14:paraId="3ABAB514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cin &gt;&gt; numstudent;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Get the number of students</w:t>
      </w:r>
    </w:p>
    <w:p w14:paraId="27C1877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if (numstudent &lt;= 0)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If invalid (less than or equal to 0)</w:t>
      </w:r>
    </w:p>
    <w:p w14:paraId="46760FAF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numstudent = 0;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Set to 0 students</w:t>
      </w:r>
    </w:p>
    <w:p w14:paraId="3A447C4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706153A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students = new Student[numstudent];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Dynamically allocate memory for students in the department</w:t>
      </w:r>
    </w:p>
    <w:p w14:paraId="60D280D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06A66073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37CEDE2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Destructor to deallocate memory</w:t>
      </w:r>
    </w:p>
    <w:p w14:paraId="162DC88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~Department()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Destructor to delete dynamically allocated students array</w:t>
      </w:r>
    </w:p>
    <w:p w14:paraId="7573942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delete[] students;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Delete the dynamically allocated students array</w:t>
      </w:r>
    </w:p>
    <w:p w14:paraId="6E07683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2D361445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0EB4728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Function to set marks for all students in the department</w:t>
      </w:r>
    </w:p>
    <w:p w14:paraId="3B99BE1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void setMarksForAllStudents()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Set marks for all students in the department</w:t>
      </w:r>
    </w:p>
    <w:p w14:paraId="141E628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    for (int i = 0; i &lt; numstudent; i++)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Loop through all students</w:t>
      </w:r>
    </w:p>
    <w:p w14:paraId="6CB6BDA4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cout &lt;&lt; "Enter Marks for Students in Department " &lt;&lt; deptid  &lt;&lt; " : " &lt;&lt; endl;</w:t>
      </w:r>
      <w:r>
        <w:rPr>
          <w:noProof/>
        </w:rPr>
        <w:tab/>
      </w:r>
      <w:r>
        <w:rPr>
          <w:noProof/>
        </w:rPr>
        <w:tab/>
        <w:t>// Department-wise prompt</w:t>
      </w:r>
    </w:p>
    <w:p w14:paraId="39962C4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students[i].setmarks();</w:t>
      </w:r>
    </w:p>
    <w:p w14:paraId="512E32D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ab/>
        <w:t xml:space="preserve">//students[i].filler();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Auto-fill marks for each student (or replace with setmarks() for manual entry)</w:t>
      </w:r>
    </w:p>
    <w:p w14:paraId="7461CDD4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672228C9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2483A114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68C751F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Function to print department results</w:t>
      </w:r>
    </w:p>
    <w:p w14:paraId="41A1029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void printDepartmentResults()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Print the results of all students in the department</w:t>
      </w:r>
    </w:p>
    <w:p w14:paraId="58ED571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double highest = students[0].getHighest();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Start with the first student's highest mark</w:t>
      </w:r>
    </w:p>
    <w:p w14:paraId="2432C6F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double lowest = students[0].getLowest();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Start with the first student's lowest mark</w:t>
      </w:r>
    </w:p>
    <w:p w14:paraId="4B083272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double totalAverage = 0;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Variable to store total average of the department</w:t>
      </w:r>
    </w:p>
    <w:p w14:paraId="14842026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2BD21864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for (int i = 0; i &lt; numstudent; i++)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Loop through all students</w:t>
      </w:r>
    </w:p>
    <w:p w14:paraId="35FE6BD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totalAverage += students[i].getAverage();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Add the average of each student to total average</w:t>
      </w:r>
    </w:p>
    <w:p w14:paraId="7C7C5485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        if (students[i].getHighest() &gt; highest)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Find the highest mark in the department</w:t>
      </w:r>
    </w:p>
    <w:p w14:paraId="48C379B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highest = students[i].getHighest();</w:t>
      </w:r>
    </w:p>
    <w:p w14:paraId="0E211DA7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}</w:t>
      </w:r>
    </w:p>
    <w:p w14:paraId="277B3DA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if (students[i].getLowest() &lt; lowest)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Find the lowest mark in the department</w:t>
      </w:r>
    </w:p>
    <w:p w14:paraId="3DF9DD8E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lowest = students[i].getLowest();</w:t>
      </w:r>
    </w:p>
    <w:p w14:paraId="35B563E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}</w:t>
      </w:r>
    </w:p>
    <w:p w14:paraId="0AC6948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7F3C98F7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"Department " &lt;&lt; deptid &lt;&lt; " Results:"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Display department results</w:t>
      </w:r>
    </w:p>
    <w:p w14:paraId="52C5361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"Highest Mark in Department: " &lt;&lt; highest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Print highest mark in the department</w:t>
      </w:r>
    </w:p>
    <w:p w14:paraId="72B8DBA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"Lowest Mark in Department: " &lt;&lt; lowest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Print lowest mark in the department</w:t>
      </w:r>
    </w:p>
    <w:p w14:paraId="38CFAAE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"Average Marks in Department: " &lt;&lt; totalAverage / numstudent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Print average marks of the department</w:t>
      </w:r>
    </w:p>
    <w:p w14:paraId="11DD1959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6A22173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};</w:t>
      </w:r>
    </w:p>
    <w:p w14:paraId="38E269EF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6106C971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// Static variable initialization</w:t>
      </w:r>
    </w:p>
    <w:p w14:paraId="5C6AE92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int Department::deptcount = 1;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Initialize static department count to 0</w:t>
      </w:r>
    </w:p>
    <w:p w14:paraId="0C7FC66E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1CEC191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class University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Defining the University class</w:t>
      </w:r>
    </w:p>
    <w:p w14:paraId="288B6AD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private:</w:t>
      </w:r>
    </w:p>
    <w:p w14:paraId="078F5C2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Department* departments;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Pointer to hold multiple departments in the university</w:t>
      </w:r>
    </w:p>
    <w:p w14:paraId="21CF230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int numDepartments;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Number of departments in the university</w:t>
      </w:r>
    </w:p>
    <w:p w14:paraId="227F9BBC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14864D1F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public:</w:t>
      </w:r>
    </w:p>
    <w:p w14:paraId="7F495F39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Constructor to initialize the University with departments</w:t>
      </w:r>
    </w:p>
    <w:p w14:paraId="3CD6FA0E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University(int numDepts) : numDepartments(numDepts)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Initialize the number of departments</w:t>
      </w:r>
    </w:p>
    <w:p w14:paraId="1E43B7B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departments = new Department[numDepts];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Dynamically allocate memory for departments</w:t>
      </w:r>
    </w:p>
    <w:p w14:paraId="26ECA08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for (int i = 0; i &lt; numDepts; i++)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Loop through all departments</w:t>
      </w:r>
    </w:p>
    <w:p w14:paraId="5ED7573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cout &lt;&lt; "Enter Students for Department " &lt;&lt; i + 1 &lt;&lt; " : " &lt;&lt; endl;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Prompt user for students in each department</w:t>
      </w:r>
    </w:p>
    <w:p w14:paraId="0639188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departments[i].setMarksForAllStudents();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Set marks for all students in the department</w:t>
      </w:r>
    </w:p>
    <w:p w14:paraId="576F5E3E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  <w:r>
        <w:rPr>
          <w:noProof/>
        </w:rPr>
        <w:tab/>
      </w:r>
    </w:p>
    <w:p w14:paraId="667F50E1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3D4EB835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0FFD9562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Destructor to deallocate memory</w:t>
      </w:r>
    </w:p>
    <w:p w14:paraId="0E589910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~University()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>// Destructor to free memory for departments</w:t>
      </w:r>
    </w:p>
    <w:p w14:paraId="77F4A0B9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delete[] departments;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Delete the dynamically allocated departments array</w:t>
      </w:r>
    </w:p>
    <w:p w14:paraId="7EC6D5F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2D0B28D7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202A9E4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Function to calculate and display results for all departments</w:t>
      </w:r>
    </w:p>
    <w:p w14:paraId="1E07631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void displayUniversityResults()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Display results of all departments in the university</w:t>
      </w:r>
    </w:p>
    <w:p w14:paraId="1C71138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for (int i = 0; i &lt; numDepartments; i++)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Loop through all departments</w:t>
      </w:r>
    </w:p>
    <w:p w14:paraId="39077917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departments[i].printDepartmentResults();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Print results for each department</w:t>
      </w:r>
    </w:p>
    <w:p w14:paraId="6EBD26A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69815A9D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</w:t>
      </w:r>
    </w:p>
    <w:p w14:paraId="227E39D7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};</w:t>
      </w:r>
    </w:p>
    <w:p w14:paraId="5F7DA9CC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72E7D5E4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int main() {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Main function where the menu and program logic resides</w:t>
      </w:r>
    </w:p>
    <w:p w14:paraId="4305836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int numDepartments;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Variable to store the number of departments</w:t>
      </w:r>
    </w:p>
    <w:p w14:paraId="458F4F73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cout &lt;&lt; "Enter number of departments: ";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Prompt user for number of departments</w:t>
      </w:r>
    </w:p>
    <w:p w14:paraId="25E7D5B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cin &gt;&gt; numDepartments;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Get the number of departments</w:t>
      </w:r>
    </w:p>
    <w:p w14:paraId="49FF3070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5DF219C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University university(numDepartments);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Create a University object with the specified number of departments</w:t>
      </w:r>
    </w:p>
    <w:p w14:paraId="2BD46A2C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0EF9E344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// Menu loop for operations</w:t>
      </w:r>
    </w:p>
    <w:p w14:paraId="239073E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int choice;</w:t>
      </w:r>
    </w:p>
    <w:p w14:paraId="77BB5AB4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do {</w:t>
      </w:r>
    </w:p>
    <w:p w14:paraId="699399E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endl&lt;&lt;"Menu:"&lt;&lt;endl;</w:t>
      </w:r>
    </w:p>
    <w:p w14:paraId="5E84567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"1. Display University Results"&lt;&lt;endl;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Option to display results of the university</w:t>
      </w:r>
    </w:p>
    <w:p w14:paraId="15F6C0E5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"2. Exit"&lt;&lt;endl;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Option to exit the program</w:t>
      </w:r>
    </w:p>
    <w:p w14:paraId="3652CF9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cout &lt;&lt; "Enter your choice (1-2): ";</w:t>
      </w:r>
    </w:p>
    <w:p w14:paraId="21F352E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cin &gt;&gt; choice;</w:t>
      </w:r>
    </w:p>
    <w:p w14:paraId="0EC09A2D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0DE7688C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switch (choice) {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Switch case for menu options</w:t>
      </w:r>
    </w:p>
    <w:p w14:paraId="01A27F2E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case 1:</w:t>
      </w:r>
    </w:p>
    <w:p w14:paraId="51F5C3A7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university.displayUniversityResults();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Display results of all departments in the university</w:t>
      </w:r>
    </w:p>
    <w:p w14:paraId="5C5FC37F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break;</w:t>
      </w:r>
    </w:p>
    <w:p w14:paraId="60DBBEAB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692E96A9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case 2:</w:t>
      </w:r>
    </w:p>
    <w:p w14:paraId="3B56CAD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lastRenderedPageBreak/>
        <w:t xml:space="preserve">                cout &lt;&lt; "Exiting program..."&lt;&lt;endl;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Exit the program</w:t>
      </w:r>
    </w:p>
    <w:p w14:paraId="0BB0F7E6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break;</w:t>
      </w:r>
    </w:p>
    <w:p w14:paraId="1F22D8D8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16E5A958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default:</w:t>
      </w:r>
    </w:p>
    <w:p w14:paraId="039E4467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cout &lt;&lt; "Invalid choice! Please try again."&lt;&lt;endl;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Invalid menu choice</w:t>
      </w:r>
    </w:p>
    <w:p w14:paraId="69B2D611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        break;</w:t>
      </w:r>
    </w:p>
    <w:p w14:paraId="0CCB424A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    }</w:t>
      </w:r>
    </w:p>
    <w:p w14:paraId="6CBACAE0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} while (choice != 2);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Continue until the user chooses to exit</w:t>
      </w:r>
    </w:p>
    <w:p w14:paraId="5505E3D7" w14:textId="77777777" w:rsidR="00FA5E74" w:rsidRDefault="00FA5E74" w:rsidP="00FA5E74">
      <w:pPr>
        <w:tabs>
          <w:tab w:val="left" w:pos="3840"/>
        </w:tabs>
        <w:rPr>
          <w:noProof/>
        </w:rPr>
      </w:pPr>
    </w:p>
    <w:p w14:paraId="5E02A1AB" w14:textId="77777777" w:rsidR="00FA5E7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 xml:space="preserve">    return 0;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// End of program</w:t>
      </w:r>
    </w:p>
    <w:p w14:paraId="22C914B4" w14:textId="260112E9" w:rsidR="00870D94" w:rsidRDefault="00FA5E74" w:rsidP="00FA5E74">
      <w:pPr>
        <w:tabs>
          <w:tab w:val="left" w:pos="3840"/>
        </w:tabs>
        <w:rPr>
          <w:noProof/>
        </w:rPr>
      </w:pPr>
      <w:r>
        <w:rPr>
          <w:noProof/>
        </w:rPr>
        <w:t>}</w:t>
      </w:r>
    </w:p>
    <w:p w14:paraId="3FC52263" w14:textId="27FAEC47" w:rsidR="00BE44C9" w:rsidRDefault="00097AD3" w:rsidP="00097AD3">
      <w:pPr>
        <w:pStyle w:val="Heading1"/>
        <w:jc w:val="center"/>
        <w:rPr>
          <w:noProof/>
        </w:rPr>
      </w:pPr>
      <w:r>
        <w:rPr>
          <w:noProof/>
        </w:rPr>
        <w:t>Q3 . Screenshots</w:t>
      </w:r>
    </w:p>
    <w:p w14:paraId="44A61CCD" w14:textId="49E677BA" w:rsidR="00097AD3" w:rsidRPr="00097AD3" w:rsidRDefault="00FA5E74" w:rsidP="00097AD3">
      <w:r w:rsidRPr="00FA5E74">
        <w:drawing>
          <wp:inline distT="0" distB="0" distL="0" distR="0" wp14:anchorId="298BE820" wp14:editId="67D60016">
            <wp:extent cx="5486400" cy="3089910"/>
            <wp:effectExtent l="0" t="0" r="0" b="0"/>
            <wp:docPr id="1174293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9369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AD3" w:rsidRPr="00097AD3" w:rsidSect="00345126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C220F" w14:textId="77777777" w:rsidR="00271258" w:rsidRDefault="00271258" w:rsidP="00C8657E">
      <w:pPr>
        <w:spacing w:after="0" w:line="240" w:lineRule="auto"/>
      </w:pPr>
      <w:r>
        <w:separator/>
      </w:r>
    </w:p>
  </w:endnote>
  <w:endnote w:type="continuationSeparator" w:id="0">
    <w:p w14:paraId="0E031D82" w14:textId="77777777" w:rsidR="00271258" w:rsidRDefault="00271258" w:rsidP="00C8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521AD" w14:textId="77777777" w:rsidR="00271258" w:rsidRDefault="00271258" w:rsidP="00C8657E">
      <w:pPr>
        <w:spacing w:after="0" w:line="240" w:lineRule="auto"/>
      </w:pPr>
      <w:r>
        <w:separator/>
      </w:r>
    </w:p>
  </w:footnote>
  <w:footnote w:type="continuationSeparator" w:id="0">
    <w:p w14:paraId="71C475AC" w14:textId="77777777" w:rsidR="00271258" w:rsidRDefault="00271258" w:rsidP="00C86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294189">
    <w:abstractNumId w:val="8"/>
  </w:num>
  <w:num w:numId="2" w16cid:durableId="895582185">
    <w:abstractNumId w:val="6"/>
  </w:num>
  <w:num w:numId="3" w16cid:durableId="1624920733">
    <w:abstractNumId w:val="5"/>
  </w:num>
  <w:num w:numId="4" w16cid:durableId="1589726684">
    <w:abstractNumId w:val="4"/>
  </w:num>
  <w:num w:numId="5" w16cid:durableId="177474841">
    <w:abstractNumId w:val="7"/>
  </w:num>
  <w:num w:numId="6" w16cid:durableId="1985430456">
    <w:abstractNumId w:val="3"/>
  </w:num>
  <w:num w:numId="7" w16cid:durableId="972755418">
    <w:abstractNumId w:val="2"/>
  </w:num>
  <w:num w:numId="8" w16cid:durableId="1851412913">
    <w:abstractNumId w:val="1"/>
  </w:num>
  <w:num w:numId="9" w16cid:durableId="208216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7AD3"/>
    <w:rsid w:val="0015074B"/>
    <w:rsid w:val="00271258"/>
    <w:rsid w:val="0029639D"/>
    <w:rsid w:val="00297038"/>
    <w:rsid w:val="002A1CDF"/>
    <w:rsid w:val="00326F90"/>
    <w:rsid w:val="00345126"/>
    <w:rsid w:val="005F0BCB"/>
    <w:rsid w:val="00694928"/>
    <w:rsid w:val="006E25D5"/>
    <w:rsid w:val="00870D94"/>
    <w:rsid w:val="00972FD9"/>
    <w:rsid w:val="00AA1D8D"/>
    <w:rsid w:val="00B05D17"/>
    <w:rsid w:val="00B2345B"/>
    <w:rsid w:val="00B47730"/>
    <w:rsid w:val="00BB05B7"/>
    <w:rsid w:val="00BE44C9"/>
    <w:rsid w:val="00C30B84"/>
    <w:rsid w:val="00C3393A"/>
    <w:rsid w:val="00C840FE"/>
    <w:rsid w:val="00C8657E"/>
    <w:rsid w:val="00CB0664"/>
    <w:rsid w:val="00CD6920"/>
    <w:rsid w:val="00CE5E9B"/>
    <w:rsid w:val="00D82239"/>
    <w:rsid w:val="00DF29A9"/>
    <w:rsid w:val="00EB2518"/>
    <w:rsid w:val="00EE38DB"/>
    <w:rsid w:val="00EF6E3B"/>
    <w:rsid w:val="00FA5E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6FE55"/>
  <w14:defaultImageDpi w14:val="330"/>
  <w15:docId w15:val="{6731B77F-3532-4F88-B3F8-E182148D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45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4738FE4B16430EAE18B76DFB0DA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96435-B145-4AA2-9C3D-F7118D8EFD23}"/>
      </w:docPartPr>
      <w:docPartBody>
        <w:p w:rsidR="00B912FC" w:rsidRDefault="00803EA4" w:rsidP="00803EA4">
          <w:pPr>
            <w:pStyle w:val="C14738FE4B16430EAE18B76DFB0DA41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74E5D3802884B7CAA3B3A4A5002E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9D25A-8D63-4C09-B4C7-83284BB513CB}"/>
      </w:docPartPr>
      <w:docPartBody>
        <w:p w:rsidR="00B912FC" w:rsidRDefault="00803EA4" w:rsidP="00803EA4">
          <w:pPr>
            <w:pStyle w:val="374E5D3802884B7CAA3B3A4A5002EDD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A4"/>
    <w:rsid w:val="00314986"/>
    <w:rsid w:val="00803EA4"/>
    <w:rsid w:val="00860B25"/>
    <w:rsid w:val="0090077D"/>
    <w:rsid w:val="00B912FC"/>
    <w:rsid w:val="00BB05B7"/>
    <w:rsid w:val="00C3393A"/>
    <w:rsid w:val="00CD6920"/>
    <w:rsid w:val="00EE38DB"/>
    <w:rsid w:val="00F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738FE4B16430EAE18B76DFB0DA414">
    <w:name w:val="C14738FE4B16430EAE18B76DFB0DA414"/>
    <w:rsid w:val="00803EA4"/>
  </w:style>
  <w:style w:type="paragraph" w:customStyle="1" w:styleId="374E5D3802884B7CAA3B3A4A5002EDD5">
    <w:name w:val="374E5D3802884B7CAA3B3A4A5002EDD5"/>
    <w:rsid w:val="00803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34</Pages>
  <Words>4140</Words>
  <Characters>23604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AND ALGORITHM</vt:lpstr>
    </vt:vector>
  </TitlesOfParts>
  <Manager/>
  <Company/>
  <LinksUpToDate>false</LinksUpToDate>
  <CharactersWithSpaces>27689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</dc:title>
  <dc:subject>LAB -2</dc:subject>
  <dc:creator>python-docx</dc:creator>
  <cp:keywords/>
  <dc:description>generated by python-docx</dc:description>
  <cp:lastModifiedBy>ops tegra</cp:lastModifiedBy>
  <cp:revision>31</cp:revision>
  <cp:lastPrinted>2025-08-30T18:30:00Z</cp:lastPrinted>
  <dcterms:created xsi:type="dcterms:W3CDTF">2025-08-23T20:49:00Z</dcterms:created>
  <dcterms:modified xsi:type="dcterms:W3CDTF">2025-08-30T18:31:00Z</dcterms:modified>
  <cp:category/>
</cp:coreProperties>
</file>