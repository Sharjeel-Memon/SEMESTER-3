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F81BD" w:themeColor="accent1"/>
        </w:rPr>
        <w:id w:val="-59995308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C5E5390" w14:textId="42EE0296" w:rsidR="00345126" w:rsidRDefault="00345126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41C4665C" wp14:editId="2697A161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14738FE4B16430EAE18B76DFB0DA41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9B8B021" w14:textId="2AF9F2D4" w:rsidR="00345126" w:rsidRDefault="00345126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DATA STRUCTURE AND ALGORITHM</w:t>
              </w:r>
            </w:p>
          </w:sdtContent>
        </w:sdt>
        <w:sdt>
          <w:sdtPr>
            <w:rPr>
              <w:color w:val="4F81BD" w:themeColor="accent1"/>
              <w:sz w:val="48"/>
              <w:szCs w:val="48"/>
            </w:rPr>
            <w:alias w:val="Subtitle"/>
            <w:tag w:val=""/>
            <w:id w:val="328029620"/>
            <w:placeholder>
              <w:docPart w:val="374E5D3802884B7CAA3B3A4A5002EDD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D499C49" w14:textId="35C8A6BF" w:rsidR="00345126" w:rsidRDefault="00345126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 w:rsidRPr="00345126">
                <w:rPr>
                  <w:color w:val="4F81BD" w:themeColor="accent1"/>
                  <w:sz w:val="48"/>
                  <w:szCs w:val="48"/>
                </w:rPr>
                <w:t>LAB -1</w:t>
              </w:r>
            </w:p>
          </w:sdtContent>
        </w:sdt>
        <w:p w14:paraId="7BFD5C21" w14:textId="0EBDD077" w:rsidR="00345126" w:rsidRDefault="00345126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1CA69EED" wp14:editId="2D2E1156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0B07FF6" w14:textId="3939AA9E" w:rsidR="00345126" w:rsidRDefault="00345126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216C46E" wp14:editId="63D0E05F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5415915</wp:posOffset>
                    </wp:positionV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8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29FE33A" w14:textId="40AEEFBC" w:rsidR="00345126" w:rsidRPr="00345126" w:rsidRDefault="0034512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345126">
                                      <w:rPr>
                                        <w:caps/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August 24, 2025</w:t>
                                    </w:r>
                                  </w:p>
                                </w:sdtContent>
                              </w:sdt>
                              <w:p w14:paraId="1ADCECA2" w14:textId="6192DA44" w:rsidR="00345126" w:rsidRDefault="00345126" w:rsidP="00345126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  <w:p w14:paraId="286EBE0C" w14:textId="56A59E38" w:rsidR="00345126" w:rsidRPr="00345126" w:rsidRDefault="00345126" w:rsidP="00345126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 w:rsidRPr="00345126"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Sharjeel Memon (24k-0555)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16C46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margin-left:0;margin-top:426.45pt;width:516pt;height:43.9pt;z-index:25165875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A7bajjhAAAACQEAAA8AAAAAAAAAAAAAAAAAtw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8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29FE33A" w14:textId="40AEEFBC" w:rsidR="00345126" w:rsidRPr="00345126" w:rsidRDefault="0034512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 w:rsidRPr="00345126">
                                <w:rPr>
                                  <w:caps/>
                                  <w:color w:val="4F81BD" w:themeColor="accent1"/>
                                  <w:sz w:val="36"/>
                                  <w:szCs w:val="36"/>
                                </w:rPr>
                                <w:t>August 24, 2025</w:t>
                              </w:r>
                            </w:p>
                          </w:sdtContent>
                        </w:sdt>
                        <w:p w14:paraId="1ADCECA2" w14:textId="6192DA44" w:rsidR="00345126" w:rsidRDefault="00345126" w:rsidP="00345126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  <w:p w14:paraId="286EBE0C" w14:textId="56A59E38" w:rsidR="00345126" w:rsidRPr="00345126" w:rsidRDefault="00345126" w:rsidP="00345126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r w:rsidRPr="00345126"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t>Sharjeel Memon (24k-0555)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DEF2085" w14:textId="067A663A" w:rsidR="00B05D17" w:rsidRDefault="00000000">
      <w:pPr>
        <w:pStyle w:val="Title"/>
      </w:pPr>
      <w:r>
        <w:lastRenderedPageBreak/>
        <w:t>Lab Tasks</w:t>
      </w:r>
    </w:p>
    <w:p w14:paraId="69BF7C16" w14:textId="77777777" w:rsidR="00B05D17" w:rsidRDefault="00000000">
      <w:pPr>
        <w:pStyle w:val="Heading1"/>
      </w:pPr>
      <w:r>
        <w:t>Q1. Bank Account Management System</w:t>
      </w:r>
    </w:p>
    <w:p w14:paraId="720835CD" w14:textId="77777777" w:rsidR="00B05D17" w:rsidRDefault="00000000">
      <w:r>
        <w:t>Suppose you are developing a bank account management system, and you have defined the BankAccount class with the required constructors. You need to demonstrate the use of these constructors in various scenarios.</w:t>
      </w:r>
    </w:p>
    <w:p w14:paraId="4004E332" w14:textId="77777777" w:rsidR="00B05D17" w:rsidRDefault="00000000">
      <w:r>
        <w:t>1. Default Constructor Usage: Create a default-initialized BankAccount object named account1. Print out the balance of account1.</w:t>
      </w:r>
    </w:p>
    <w:p w14:paraId="168CDA65" w14:textId="77777777" w:rsidR="00B05D17" w:rsidRDefault="00000000">
      <w:r>
        <w:t>2. Parameterized Constructor Usage: Create a BankAccount object named account2 with an initial balance of $1000. Print out the balance of account2.</w:t>
      </w:r>
    </w:p>
    <w:p w14:paraId="34A31761" w14:textId="77777777" w:rsidR="00B05D17" w:rsidRDefault="00000000">
      <w:r>
        <w:t>3. Copy Constructor Usage: Using the account2 you created earlier, create a new BankAccount object named account3 using the copy constructor. Deduct $200 from account3 and print out its balance. Also, print out the balance of account2 to ensure it hasn't been affected by the transaction involving account3.</w:t>
      </w:r>
    </w:p>
    <w:p w14:paraId="6FC4B10A" w14:textId="77777777" w:rsidR="00B05D17" w:rsidRDefault="00000000">
      <w:pPr>
        <w:pStyle w:val="Heading1"/>
      </w:pPr>
      <w:r>
        <w:t>Q2. Exam Class with Dynamic Memory Allocation (DMA)</w:t>
      </w:r>
    </w:p>
    <w:p w14:paraId="67C8AD70" w14:textId="77777777" w:rsidR="00B05D17" w:rsidRDefault="00000000">
      <w:r>
        <w:t>Create a C++ class named "Exam" using DMA designed to manage student exam records, complete with a shallow copy implementation. Define attributes such as student name, exam date, and score within the class, and include methods to set these attributes and display exam details.</w:t>
      </w:r>
    </w:p>
    <w:p w14:paraId="18B2959B" w14:textId="77777777" w:rsidR="00B05D17" w:rsidRDefault="00000000">
      <w:r>
        <w:t>As part of this exercise, intentionally omit the implementation of the copy constructor and copy assignment operator. Afterward, create an instance of the "Exam" class, generate a shallow copy, and observe any resulting issues.</w:t>
      </w:r>
    </w:p>
    <w:p w14:paraId="16220EB6" w14:textId="77777777" w:rsidR="00B05D17" w:rsidRDefault="00000000">
      <w:pPr>
        <w:pStyle w:val="Heading1"/>
      </w:pPr>
      <w:r>
        <w:t>Q3. Box Class with Dynamic Memory Allocation and Rule of Three</w:t>
      </w:r>
    </w:p>
    <w:p w14:paraId="339B26D2" w14:textId="57ED1825" w:rsidR="00345126" w:rsidRDefault="00000000">
      <w:r>
        <w:t>Create a C++ class Box that uses dynamic memory allocation for an integer. Implement the Rule of Three by defining a destructor, copy constructor, and copy assignment operator. Demonstrate the behavior of both shallow and deep copy using test cases.</w:t>
      </w:r>
    </w:p>
    <w:p w14:paraId="3DC41E2E" w14:textId="27C6A347" w:rsidR="00345126" w:rsidRDefault="00345126"/>
    <w:p w14:paraId="03C5D79B" w14:textId="51C246E8" w:rsidR="00345126" w:rsidRDefault="00345126"/>
    <w:p w14:paraId="2527139D" w14:textId="77777777" w:rsidR="00345126" w:rsidRDefault="00345126">
      <w:r>
        <w:br w:type="page"/>
      </w:r>
    </w:p>
    <w:p w14:paraId="3D49CDE8" w14:textId="17418FF0" w:rsidR="00345126" w:rsidRDefault="00345126" w:rsidP="00345126">
      <w:pPr>
        <w:pStyle w:val="Title"/>
      </w:pPr>
      <w:r>
        <w:lastRenderedPageBreak/>
        <w:t>Solutions</w:t>
      </w:r>
    </w:p>
    <w:p w14:paraId="446AB2E3" w14:textId="12AC53C2" w:rsidR="00345126" w:rsidRDefault="00345126" w:rsidP="00345126">
      <w:pPr>
        <w:pStyle w:val="Heading1"/>
        <w:jc w:val="center"/>
      </w:pPr>
      <w:r>
        <w:t>Q1. Bank Account Management System</w:t>
      </w:r>
    </w:p>
    <w:p w14:paraId="6BCDD070" w14:textId="1AFA58EB" w:rsidR="00B05D17" w:rsidRDefault="00B05D17"/>
    <w:p w14:paraId="3764044E" w14:textId="77777777" w:rsidR="00345126" w:rsidRDefault="00345126" w:rsidP="00345126">
      <w:proofErr w:type="gramStart"/>
      <w:r>
        <w:t>#include</w:t>
      </w:r>
      <w:proofErr w:type="gramEnd"/>
      <w:r>
        <w:t xml:space="preserve"> &lt;iostream&gt;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Easy Access to Input and Output Operations</w:t>
      </w:r>
    </w:p>
    <w:p w14:paraId="1305E90D" w14:textId="77777777" w:rsidR="00345126" w:rsidRDefault="00345126" w:rsidP="00345126"/>
    <w:p w14:paraId="64CA517E" w14:textId="77777777" w:rsidR="00345126" w:rsidRDefault="00345126" w:rsidP="00345126">
      <w:r>
        <w:t xml:space="preserve">using namespace std;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So we </w:t>
      </w:r>
      <w:proofErr w:type="spellStart"/>
      <w:r>
        <w:t>dont</w:t>
      </w:r>
      <w:proofErr w:type="spellEnd"/>
      <w:r>
        <w:t xml:space="preserve"> </w:t>
      </w:r>
      <w:proofErr w:type="gramStart"/>
      <w:r>
        <w:t>have to</w:t>
      </w:r>
      <w:proofErr w:type="gramEnd"/>
      <w:r>
        <w:t xml:space="preserve"> write "</w:t>
      </w:r>
      <w:proofErr w:type="gramStart"/>
      <w:r>
        <w:t>std::</w:t>
      </w:r>
      <w:proofErr w:type="gramEnd"/>
      <w:r>
        <w:t xml:space="preserve">" before every library </w:t>
      </w:r>
      <w:proofErr w:type="gramStart"/>
      <w:r>
        <w:t>features</w:t>
      </w:r>
      <w:proofErr w:type="gramEnd"/>
      <w:r>
        <w:t xml:space="preserve"> (like </w:t>
      </w:r>
      <w:proofErr w:type="spellStart"/>
      <w:proofErr w:type="gramStart"/>
      <w:r>
        <w:t>cout,cin</w:t>
      </w:r>
      <w:proofErr w:type="gramEnd"/>
      <w:r>
        <w:t>,</w:t>
      </w:r>
      <w:proofErr w:type="gramStart"/>
      <w:r>
        <w:t>endl</w:t>
      </w:r>
      <w:proofErr w:type="spellEnd"/>
      <w:r>
        <w:t xml:space="preserve"> ,</w:t>
      </w:r>
      <w:proofErr w:type="spellStart"/>
      <w:r>
        <w:t>etc</w:t>
      </w:r>
      <w:proofErr w:type="spellEnd"/>
      <w:proofErr w:type="gramEnd"/>
      <w:r>
        <w:t>)</w:t>
      </w:r>
    </w:p>
    <w:p w14:paraId="40A52A56" w14:textId="77777777" w:rsidR="00345126" w:rsidRDefault="00345126" w:rsidP="00345126"/>
    <w:p w14:paraId="1B55FDBC" w14:textId="77777777" w:rsidR="00345126" w:rsidRDefault="00345126" w:rsidP="00345126">
      <w:r>
        <w:t xml:space="preserve">class </w:t>
      </w:r>
      <w:proofErr w:type="spellStart"/>
      <w:r>
        <w:t>BankAccount</w:t>
      </w:r>
      <w:proofErr w:type="spellEnd"/>
      <w:r>
        <w:t xml:space="preserve">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Defining the </w:t>
      </w:r>
      <w:proofErr w:type="spellStart"/>
      <w:r>
        <w:t>BankAccount</w:t>
      </w:r>
      <w:proofErr w:type="spellEnd"/>
      <w:r>
        <w:t xml:space="preserve"> Class</w:t>
      </w:r>
    </w:p>
    <w:p w14:paraId="4CF3DCA1" w14:textId="77777777" w:rsidR="00345126" w:rsidRDefault="00345126" w:rsidP="00345126">
      <w:r>
        <w:tab/>
      </w:r>
    </w:p>
    <w:p w14:paraId="4263E355" w14:textId="77777777" w:rsidR="00345126" w:rsidRDefault="00345126" w:rsidP="00345126">
      <w:r>
        <w:tab/>
      </w:r>
      <w:proofErr w:type="gramStart"/>
      <w:r>
        <w:t>private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Access </w:t>
      </w:r>
      <w:proofErr w:type="gramStart"/>
      <w:r>
        <w:t>Modifier ,</w:t>
      </w:r>
      <w:proofErr w:type="gramEnd"/>
      <w:r>
        <w:t xml:space="preserve"> private, makes member accessible only inside the class</w:t>
      </w:r>
    </w:p>
    <w:p w14:paraId="0D14FB5D" w14:textId="77777777" w:rsidR="00345126" w:rsidRDefault="00345126" w:rsidP="00345126">
      <w:r>
        <w:tab/>
      </w:r>
      <w:r>
        <w:tab/>
      </w:r>
    </w:p>
    <w:p w14:paraId="78FBDD33" w14:textId="77777777" w:rsidR="00345126" w:rsidRDefault="00345126" w:rsidP="00345126">
      <w:r>
        <w:tab/>
      </w:r>
      <w:r>
        <w:tab/>
        <w:t xml:space="preserve">double Balance;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Data Member</w:t>
      </w:r>
    </w:p>
    <w:p w14:paraId="7161D321" w14:textId="77777777" w:rsidR="00345126" w:rsidRDefault="00345126" w:rsidP="00345126">
      <w:r>
        <w:tab/>
      </w:r>
      <w:r>
        <w:tab/>
      </w:r>
    </w:p>
    <w:p w14:paraId="50ED7E84" w14:textId="77777777" w:rsidR="00345126" w:rsidRDefault="00345126" w:rsidP="00345126">
      <w:r>
        <w:tab/>
      </w:r>
      <w:proofErr w:type="gramStart"/>
      <w:r>
        <w:t>public 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Access </w:t>
      </w:r>
      <w:proofErr w:type="gramStart"/>
      <w:r>
        <w:t>Modifier ,</w:t>
      </w:r>
      <w:proofErr w:type="gramEnd"/>
      <w:r>
        <w:t xml:space="preserve"> public, allows functions to be accessible from outside</w:t>
      </w:r>
    </w:p>
    <w:p w14:paraId="421B6C96" w14:textId="77777777" w:rsidR="00345126" w:rsidRDefault="00345126" w:rsidP="00345126">
      <w:r>
        <w:tab/>
      </w:r>
    </w:p>
    <w:p w14:paraId="3121A024" w14:textId="77777777" w:rsidR="00345126" w:rsidRDefault="00345126" w:rsidP="00345126">
      <w:r>
        <w:tab/>
        <w:t>//Constructors</w:t>
      </w:r>
    </w:p>
    <w:p w14:paraId="72096343" w14:textId="77777777" w:rsidR="00345126" w:rsidRDefault="00345126" w:rsidP="00345126">
      <w:r>
        <w:tab/>
      </w:r>
      <w:r>
        <w:tab/>
      </w:r>
    </w:p>
    <w:p w14:paraId="6D31E78A" w14:textId="77777777" w:rsidR="00345126" w:rsidRDefault="00345126" w:rsidP="00345126">
      <w:r>
        <w:lastRenderedPageBreak/>
        <w:tab/>
      </w:r>
      <w:proofErr w:type="spellStart"/>
      <w:r>
        <w:t>BankAccount</w:t>
      </w:r>
      <w:proofErr w:type="spellEnd"/>
      <w:r>
        <w:t xml:space="preserve"> (</w:t>
      </w:r>
      <w:proofErr w:type="gramStart"/>
      <w:r>
        <w:t>) :</w:t>
      </w:r>
      <w:proofErr w:type="gramEnd"/>
      <w:r>
        <w:t xml:space="preserve"> </w:t>
      </w:r>
      <w:proofErr w:type="gramStart"/>
      <w:r>
        <w:t>Balance(</w:t>
      </w:r>
      <w:proofErr w:type="gramEnd"/>
      <w:r>
        <w:t xml:space="preserve">00.00)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Default Constructor - Initializes Account with $0 if no </w:t>
      </w:r>
      <w:proofErr w:type="spellStart"/>
      <w:r>
        <w:t>paramater</w:t>
      </w:r>
      <w:proofErr w:type="spellEnd"/>
      <w:r>
        <w:t xml:space="preserve"> is passed! </w:t>
      </w:r>
    </w:p>
    <w:p w14:paraId="2E8C900C" w14:textId="77777777" w:rsidR="00345126" w:rsidRDefault="00345126" w:rsidP="00345126">
      <w:r>
        <w:tab/>
      </w:r>
      <w:r>
        <w:tab/>
      </w:r>
      <w:proofErr w:type="spellStart"/>
      <w:r>
        <w:t>cout</w:t>
      </w:r>
      <w:proofErr w:type="spellEnd"/>
      <w:r>
        <w:t>&lt;&lt;"Account Created!"&lt;&lt;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17EDA06" w14:textId="77777777" w:rsidR="00345126" w:rsidRDefault="00345126" w:rsidP="00345126">
      <w:r>
        <w:tab/>
        <w:t>}</w:t>
      </w:r>
    </w:p>
    <w:p w14:paraId="5A7F04D3" w14:textId="77777777" w:rsidR="00345126" w:rsidRDefault="00345126" w:rsidP="00345126">
      <w:r>
        <w:tab/>
      </w:r>
      <w:r>
        <w:tab/>
      </w:r>
    </w:p>
    <w:p w14:paraId="55E8FB07" w14:textId="77777777" w:rsidR="00345126" w:rsidRDefault="00345126" w:rsidP="00345126">
      <w:r>
        <w:tab/>
      </w:r>
      <w:proofErr w:type="spellStart"/>
      <w:r>
        <w:t>BankAccount</w:t>
      </w:r>
      <w:proofErr w:type="spellEnd"/>
      <w:r>
        <w:t xml:space="preserve"> (double x</w:t>
      </w:r>
      <w:proofErr w:type="gramStart"/>
      <w:r>
        <w:t>) :</w:t>
      </w:r>
      <w:proofErr w:type="gramEnd"/>
      <w:r>
        <w:t xml:space="preserve"> Balance(x)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Parameterized Constructor - Initializes Account's Balance with the </w:t>
      </w:r>
      <w:proofErr w:type="spellStart"/>
      <w:r>
        <w:t>paramater</w:t>
      </w:r>
      <w:proofErr w:type="spellEnd"/>
      <w:r>
        <w:t xml:space="preserve"> passed!</w:t>
      </w:r>
    </w:p>
    <w:p w14:paraId="65F3165B" w14:textId="77777777" w:rsidR="00345126" w:rsidRDefault="00345126" w:rsidP="00345126">
      <w:r>
        <w:tab/>
      </w:r>
      <w:r>
        <w:tab/>
      </w:r>
      <w:proofErr w:type="spellStart"/>
      <w:r>
        <w:t>cout</w:t>
      </w:r>
      <w:proofErr w:type="spellEnd"/>
      <w:r>
        <w:t>&lt;&lt;"Account Created!"&lt;&lt;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9AD8098" w14:textId="77777777" w:rsidR="00345126" w:rsidRDefault="00345126" w:rsidP="00345126">
      <w:r>
        <w:tab/>
        <w:t>}</w:t>
      </w:r>
    </w:p>
    <w:p w14:paraId="502B1166" w14:textId="77777777" w:rsidR="00345126" w:rsidRDefault="00345126" w:rsidP="00345126">
      <w:r>
        <w:tab/>
      </w:r>
    </w:p>
    <w:p w14:paraId="1F474927" w14:textId="77777777" w:rsidR="00345126" w:rsidRDefault="00345126" w:rsidP="00345126">
      <w:r>
        <w:tab/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const </w:t>
      </w:r>
      <w:proofErr w:type="spellStart"/>
      <w:r>
        <w:t>BankAccount</w:t>
      </w:r>
      <w:proofErr w:type="spellEnd"/>
      <w:r>
        <w:t xml:space="preserve"> &amp;other)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Copy Constructor - Used to Create a copy of another Object</w:t>
      </w:r>
    </w:p>
    <w:p w14:paraId="0CCE2182" w14:textId="77777777" w:rsidR="00345126" w:rsidRDefault="00345126" w:rsidP="00345126">
      <w:r>
        <w:tab/>
      </w:r>
      <w:r>
        <w:tab/>
      </w:r>
      <w:proofErr w:type="spellStart"/>
      <w:r>
        <w:t>cout</w:t>
      </w:r>
      <w:proofErr w:type="spellEnd"/>
      <w:r>
        <w:t>&lt;&lt;"Account Created!"&lt;&lt;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AE81E83" w14:textId="77777777" w:rsidR="00345126" w:rsidRDefault="00345126" w:rsidP="00345126">
      <w:r>
        <w:tab/>
      </w:r>
      <w:r>
        <w:tab/>
        <w:t xml:space="preserve">Balance = </w:t>
      </w:r>
      <w:proofErr w:type="spellStart"/>
      <w:proofErr w:type="gramStart"/>
      <w:r>
        <w:t>other.Balance</w:t>
      </w:r>
      <w:proofErr w:type="spellEnd"/>
      <w:proofErr w:type="gramEnd"/>
      <w:r>
        <w:t>;</w:t>
      </w:r>
    </w:p>
    <w:p w14:paraId="15E780D4" w14:textId="77777777" w:rsidR="00345126" w:rsidRDefault="00345126" w:rsidP="00345126">
      <w:r>
        <w:tab/>
        <w:t>}</w:t>
      </w:r>
    </w:p>
    <w:p w14:paraId="6D45F471" w14:textId="77777777" w:rsidR="00345126" w:rsidRDefault="00345126" w:rsidP="00345126">
      <w:r>
        <w:tab/>
      </w:r>
    </w:p>
    <w:p w14:paraId="2FBF926E" w14:textId="77777777" w:rsidR="00345126" w:rsidRDefault="00345126" w:rsidP="00345126">
      <w:r>
        <w:tab/>
        <w:t>// Methods</w:t>
      </w:r>
    </w:p>
    <w:p w14:paraId="636157B5" w14:textId="77777777" w:rsidR="00345126" w:rsidRDefault="00345126" w:rsidP="00345126">
      <w:r>
        <w:tab/>
      </w:r>
    </w:p>
    <w:p w14:paraId="286E9B1D" w14:textId="77777777" w:rsidR="00345126" w:rsidRDefault="00345126" w:rsidP="00345126">
      <w:r>
        <w:tab/>
        <w:t xml:space="preserve">void </w:t>
      </w:r>
      <w:proofErr w:type="gramStart"/>
      <w:r>
        <w:t>withdraw(</w:t>
      </w:r>
      <w:proofErr w:type="gramEnd"/>
      <w:r>
        <w:t xml:space="preserve">double x)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Withdraw method - Deducts the parameter from the Balance</w:t>
      </w:r>
    </w:p>
    <w:p w14:paraId="364171A4" w14:textId="77777777" w:rsidR="00345126" w:rsidRDefault="00345126" w:rsidP="00345126">
      <w:r>
        <w:tab/>
      </w:r>
      <w:r>
        <w:tab/>
      </w:r>
      <w:proofErr w:type="gramStart"/>
      <w:r>
        <w:t>if( Balance</w:t>
      </w:r>
      <w:proofErr w:type="gramEnd"/>
      <w:r>
        <w:t xml:space="preserve"> &gt;= </w:t>
      </w:r>
      <w:proofErr w:type="gramStart"/>
      <w:r>
        <w:t>x )</w:t>
      </w:r>
      <w:proofErr w:type="gramEnd"/>
      <w:r>
        <w:t xml:space="preserve">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Check if Balance is either greater than or equal to parameter</w:t>
      </w:r>
    </w:p>
    <w:p w14:paraId="07B16CB6" w14:textId="77777777" w:rsidR="00345126" w:rsidRDefault="00345126" w:rsidP="00345126">
      <w:r>
        <w:tab/>
      </w:r>
      <w:r>
        <w:tab/>
        <w:t xml:space="preserve">Balance -= x;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Deducting </w:t>
      </w:r>
      <w:proofErr w:type="spellStart"/>
      <w:r>
        <w:t>paramter</w:t>
      </w:r>
      <w:proofErr w:type="spellEnd"/>
      <w:r>
        <w:t xml:space="preserve"> from the Balance</w:t>
      </w:r>
    </w:p>
    <w:p w14:paraId="3CA42436" w14:textId="77777777" w:rsidR="00345126" w:rsidRDefault="00345126" w:rsidP="00345126">
      <w:r>
        <w:tab/>
      </w:r>
      <w:r>
        <w:tab/>
      </w:r>
      <w:proofErr w:type="spellStart"/>
      <w:r>
        <w:t>cout</w:t>
      </w:r>
      <w:proofErr w:type="spellEnd"/>
      <w:r>
        <w:t>&lt;&lt; "Amount Deducted Successfully!"&lt;&lt;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00DF7E6" w14:textId="77777777" w:rsidR="00345126" w:rsidRDefault="00345126" w:rsidP="00345126">
      <w:r>
        <w:lastRenderedPageBreak/>
        <w:tab/>
      </w:r>
      <w:r>
        <w:tab/>
      </w:r>
      <w:proofErr w:type="gramStart"/>
      <w:r>
        <w:t>return ;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End of Function</w:t>
      </w:r>
    </w:p>
    <w:p w14:paraId="32EBE296" w14:textId="77777777" w:rsidR="00345126" w:rsidRDefault="00345126" w:rsidP="00345126">
      <w:r>
        <w:tab/>
      </w:r>
      <w:r>
        <w:tab/>
        <w:t>}</w:t>
      </w:r>
    </w:p>
    <w:p w14:paraId="1E605888" w14:textId="77777777" w:rsidR="00345126" w:rsidRDefault="00345126" w:rsidP="00345126">
      <w:r>
        <w:tab/>
      </w:r>
      <w:r>
        <w:tab/>
      </w:r>
      <w:proofErr w:type="spellStart"/>
      <w:r>
        <w:t>cout</w:t>
      </w:r>
      <w:proofErr w:type="spellEnd"/>
      <w:r>
        <w:t>&lt;&lt; "Insufficient Balance!"&lt;&lt;</w:t>
      </w:r>
      <w:proofErr w:type="spellStart"/>
      <w:r>
        <w:t>endl</w:t>
      </w:r>
      <w:proofErr w:type="spellEnd"/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If not Sufficient Balance</w:t>
      </w:r>
    </w:p>
    <w:p w14:paraId="713117D2" w14:textId="77777777" w:rsidR="00345126" w:rsidRDefault="00345126" w:rsidP="00345126">
      <w:r>
        <w:tab/>
      </w:r>
      <w:r>
        <w:tab/>
      </w:r>
      <w:proofErr w:type="gramStart"/>
      <w:r>
        <w:t>return ;</w:t>
      </w:r>
      <w:proofErr w:type="gramEnd"/>
    </w:p>
    <w:p w14:paraId="036BB8E5" w14:textId="77777777" w:rsidR="00345126" w:rsidRDefault="00345126" w:rsidP="00345126">
      <w:r>
        <w:tab/>
        <w:t>}</w:t>
      </w:r>
    </w:p>
    <w:p w14:paraId="56A0E85B" w14:textId="77777777" w:rsidR="00345126" w:rsidRDefault="00345126" w:rsidP="00345126">
      <w:r>
        <w:tab/>
      </w:r>
    </w:p>
    <w:p w14:paraId="75FEC99D" w14:textId="77777777" w:rsidR="00345126" w:rsidRDefault="00345126" w:rsidP="00345126">
      <w:r>
        <w:tab/>
        <w:t xml:space="preserve">void </w:t>
      </w:r>
      <w:proofErr w:type="gramStart"/>
      <w:r>
        <w:t>deposit(</w:t>
      </w:r>
      <w:proofErr w:type="gramEnd"/>
      <w:r>
        <w:t xml:space="preserve">double x)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Deposit Method - Adds </w:t>
      </w:r>
      <w:proofErr w:type="spellStart"/>
      <w:r>
        <w:t>Paramter</w:t>
      </w:r>
      <w:proofErr w:type="spellEnd"/>
      <w:r>
        <w:t xml:space="preserve"> to the Balance</w:t>
      </w:r>
    </w:p>
    <w:p w14:paraId="4A899514" w14:textId="77777777" w:rsidR="00345126" w:rsidRDefault="00345126" w:rsidP="00345126">
      <w:r>
        <w:tab/>
      </w:r>
      <w:r>
        <w:tab/>
      </w:r>
      <w:proofErr w:type="gramStart"/>
      <w:r>
        <w:t>if(</w:t>
      </w:r>
      <w:proofErr w:type="gramEnd"/>
      <w:r>
        <w:t xml:space="preserve">x &gt; 00.00)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Checks if the Parameter is Positive</w:t>
      </w:r>
    </w:p>
    <w:p w14:paraId="1B2902A6" w14:textId="77777777" w:rsidR="00345126" w:rsidRDefault="00345126" w:rsidP="00345126">
      <w:r>
        <w:tab/>
      </w:r>
      <w:r>
        <w:tab/>
        <w:t>Balance+=</w:t>
      </w:r>
      <w:proofErr w:type="gramStart"/>
      <w:r>
        <w:t>x;</w:t>
      </w:r>
      <w:proofErr w:type="gramEnd"/>
    </w:p>
    <w:p w14:paraId="0F5760BE" w14:textId="77777777" w:rsidR="00345126" w:rsidRDefault="00345126" w:rsidP="00345126">
      <w:r>
        <w:tab/>
      </w:r>
      <w:r>
        <w:tab/>
      </w:r>
      <w:proofErr w:type="spellStart"/>
      <w:r>
        <w:t>cout</w:t>
      </w:r>
      <w:proofErr w:type="spellEnd"/>
      <w:r>
        <w:t>&lt;&lt; "Amount Deposited Successfully!"&lt;&lt;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627029C" w14:textId="77777777" w:rsidR="00345126" w:rsidRDefault="00345126" w:rsidP="00345126">
      <w:r>
        <w:tab/>
      </w:r>
      <w:r>
        <w:tab/>
      </w:r>
      <w:proofErr w:type="gramStart"/>
      <w:r>
        <w:t>return ;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End of Function</w:t>
      </w:r>
    </w:p>
    <w:p w14:paraId="419BED3E" w14:textId="77777777" w:rsidR="00345126" w:rsidRDefault="00345126" w:rsidP="00345126">
      <w:r>
        <w:tab/>
      </w:r>
      <w:r>
        <w:tab/>
        <w:t>}</w:t>
      </w:r>
    </w:p>
    <w:p w14:paraId="15E943CF" w14:textId="77777777" w:rsidR="00345126" w:rsidRDefault="00345126" w:rsidP="00345126">
      <w:r>
        <w:tab/>
      </w:r>
      <w:r>
        <w:tab/>
      </w:r>
      <w:proofErr w:type="spellStart"/>
      <w:r>
        <w:t>cout</w:t>
      </w:r>
      <w:proofErr w:type="spellEnd"/>
      <w:r>
        <w:t>&lt;&lt; "Deposit can't be less than or equal to 0!"&lt;&lt;</w:t>
      </w:r>
      <w:proofErr w:type="spellStart"/>
      <w:r>
        <w:t>endl</w:t>
      </w:r>
      <w:proofErr w:type="spellEnd"/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Invalid Parameter</w:t>
      </w:r>
    </w:p>
    <w:p w14:paraId="30DB1F56" w14:textId="77777777" w:rsidR="00345126" w:rsidRDefault="00345126" w:rsidP="00345126">
      <w:r>
        <w:tab/>
        <w:t>}</w:t>
      </w:r>
    </w:p>
    <w:p w14:paraId="614DF67D" w14:textId="77777777" w:rsidR="00345126" w:rsidRDefault="00345126" w:rsidP="00345126">
      <w:r>
        <w:tab/>
      </w:r>
    </w:p>
    <w:p w14:paraId="06F607DC" w14:textId="77777777" w:rsidR="00345126" w:rsidRDefault="00345126" w:rsidP="00345126">
      <w:r>
        <w:tab/>
        <w:t xml:space="preserve">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) const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Getter Method - Allows main to Access the Private Members</w:t>
      </w:r>
    </w:p>
    <w:p w14:paraId="27982C5C" w14:textId="77777777" w:rsidR="00345126" w:rsidRDefault="00345126" w:rsidP="00345126">
      <w:r>
        <w:tab/>
      </w:r>
      <w:r>
        <w:tab/>
        <w:t xml:space="preserve">return </w:t>
      </w:r>
      <w:proofErr w:type="gramStart"/>
      <w:r>
        <w:t>Balance;</w:t>
      </w:r>
      <w:proofErr w:type="gramEnd"/>
    </w:p>
    <w:p w14:paraId="13EA8A0F" w14:textId="77777777" w:rsidR="00345126" w:rsidRDefault="00345126" w:rsidP="00345126">
      <w:r>
        <w:tab/>
        <w:t>}</w:t>
      </w:r>
    </w:p>
    <w:p w14:paraId="27BF239D" w14:textId="77777777" w:rsidR="00345126" w:rsidRDefault="00345126" w:rsidP="00345126">
      <w:r>
        <w:tab/>
      </w:r>
    </w:p>
    <w:p w14:paraId="6AC6006B" w14:textId="77777777" w:rsidR="00345126" w:rsidRDefault="00345126" w:rsidP="00345126">
      <w:r>
        <w:lastRenderedPageBreak/>
        <w:t>};</w:t>
      </w:r>
    </w:p>
    <w:p w14:paraId="490B0687" w14:textId="77777777" w:rsidR="00345126" w:rsidRDefault="00345126" w:rsidP="00345126"/>
    <w:p w14:paraId="4706340C" w14:textId="77777777" w:rsidR="00345126" w:rsidRDefault="00345126" w:rsidP="0034512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078361" w14:textId="77777777" w:rsidR="00345126" w:rsidRDefault="00345126" w:rsidP="00345126">
      <w:r>
        <w:tab/>
      </w:r>
    </w:p>
    <w:p w14:paraId="3F4803F8" w14:textId="77777777" w:rsidR="00345126" w:rsidRDefault="00345126" w:rsidP="00345126">
      <w:r>
        <w:tab/>
        <w:t xml:space="preserve">// Default Constructor Usage </w:t>
      </w:r>
    </w:p>
    <w:p w14:paraId="48CD11DE" w14:textId="77777777" w:rsidR="00345126" w:rsidRDefault="00345126" w:rsidP="00345126">
      <w:r>
        <w:tab/>
      </w:r>
      <w:proofErr w:type="spellStart"/>
      <w:r>
        <w:t>BankAccount</w:t>
      </w:r>
      <w:proofErr w:type="spellEnd"/>
      <w:r>
        <w:t xml:space="preserve"> account1;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Will Initialize with $0 Balance</w:t>
      </w:r>
    </w:p>
    <w:p w14:paraId="7E334424" w14:textId="77777777" w:rsidR="00345126" w:rsidRDefault="00345126" w:rsidP="00345126">
      <w:r>
        <w:tab/>
      </w:r>
      <w:proofErr w:type="spellStart"/>
      <w:r>
        <w:t>cout</w:t>
      </w:r>
      <w:proofErr w:type="spellEnd"/>
      <w:r>
        <w:t xml:space="preserve">&lt;&lt;"Account1 </w:t>
      </w:r>
      <w:proofErr w:type="gramStart"/>
      <w:r>
        <w:t>Balance :</w:t>
      </w:r>
      <w:proofErr w:type="gramEnd"/>
      <w:r>
        <w:t xml:space="preserve"> $"&lt;&lt;account1.getBalance</w:t>
      </w:r>
      <w:proofErr w:type="gramStart"/>
      <w:r>
        <w:t>()&lt;</w:t>
      </w:r>
      <w:proofErr w:type="gramEnd"/>
      <w:r>
        <w:t>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  <w:t>// Prints Balance for Account1</w:t>
      </w:r>
    </w:p>
    <w:p w14:paraId="0FCA18C2" w14:textId="77777777" w:rsidR="00345126" w:rsidRDefault="00345126" w:rsidP="00345126">
      <w:r>
        <w:tab/>
      </w:r>
    </w:p>
    <w:p w14:paraId="572491BB" w14:textId="77777777" w:rsidR="00345126" w:rsidRDefault="00345126" w:rsidP="00345126">
      <w:r>
        <w:tab/>
        <w:t>// Parameterized Constructor Usage</w:t>
      </w:r>
    </w:p>
    <w:p w14:paraId="30F7A92C" w14:textId="77777777" w:rsidR="00345126" w:rsidRDefault="00345126" w:rsidP="00345126">
      <w:r>
        <w:tab/>
      </w:r>
      <w:proofErr w:type="spellStart"/>
      <w:r>
        <w:t>BankAccount</w:t>
      </w:r>
      <w:proofErr w:type="spellEnd"/>
      <w:r>
        <w:t xml:space="preserve"> </w:t>
      </w:r>
      <w:proofErr w:type="gramStart"/>
      <w:r>
        <w:t>account2</w:t>
      </w:r>
      <w:proofErr w:type="gramEnd"/>
      <w:r>
        <w:t xml:space="preserve">(1000.00);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Will Initialize with $1000 Balance</w:t>
      </w:r>
    </w:p>
    <w:p w14:paraId="2821C897" w14:textId="77777777" w:rsidR="00345126" w:rsidRDefault="00345126" w:rsidP="00345126">
      <w:r>
        <w:tab/>
      </w:r>
      <w:proofErr w:type="spellStart"/>
      <w:r>
        <w:t>cout</w:t>
      </w:r>
      <w:proofErr w:type="spellEnd"/>
      <w:r>
        <w:t xml:space="preserve">&lt;&lt;"Account2 </w:t>
      </w:r>
      <w:proofErr w:type="gramStart"/>
      <w:r>
        <w:t>Balance :</w:t>
      </w:r>
      <w:proofErr w:type="gramEnd"/>
      <w:r>
        <w:t xml:space="preserve"> $"&lt;&lt;account2.getBalance</w:t>
      </w:r>
      <w:proofErr w:type="gramStart"/>
      <w:r>
        <w:t>()&lt;</w:t>
      </w:r>
      <w:proofErr w:type="gramEnd"/>
      <w:r>
        <w:t>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  <w:t>// Prints Balance for Account2</w:t>
      </w:r>
    </w:p>
    <w:p w14:paraId="331906E6" w14:textId="77777777" w:rsidR="00345126" w:rsidRDefault="00345126" w:rsidP="00345126">
      <w:r>
        <w:tab/>
      </w:r>
    </w:p>
    <w:p w14:paraId="622A6850" w14:textId="77777777" w:rsidR="00345126" w:rsidRDefault="00345126" w:rsidP="00345126">
      <w:r>
        <w:tab/>
        <w:t>// Copy Constructor Usage</w:t>
      </w:r>
    </w:p>
    <w:p w14:paraId="0FF0BF33" w14:textId="77777777" w:rsidR="00345126" w:rsidRDefault="00345126" w:rsidP="00345126">
      <w:r>
        <w:tab/>
      </w:r>
      <w:proofErr w:type="spellStart"/>
      <w:r>
        <w:t>BankAccount</w:t>
      </w:r>
      <w:proofErr w:type="spellEnd"/>
      <w:r>
        <w:t xml:space="preserve"> account3 = account2;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Will Initialize Balance of Account3 with the Balance of Account2</w:t>
      </w:r>
    </w:p>
    <w:p w14:paraId="21E3BDDA" w14:textId="77777777" w:rsidR="00345126" w:rsidRDefault="00345126" w:rsidP="00345126">
      <w:r>
        <w:tab/>
        <w:t xml:space="preserve">account3.withdraw(200.00);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Deducting $200.00 from Account3</w:t>
      </w:r>
    </w:p>
    <w:p w14:paraId="38F7221F" w14:textId="77777777" w:rsidR="00345126" w:rsidRDefault="00345126" w:rsidP="00345126">
      <w:r>
        <w:tab/>
      </w:r>
      <w:proofErr w:type="spellStart"/>
      <w:r>
        <w:t>cout</w:t>
      </w:r>
      <w:proofErr w:type="spellEnd"/>
      <w:r>
        <w:t xml:space="preserve">&lt;&lt;"Account3 </w:t>
      </w:r>
      <w:proofErr w:type="gramStart"/>
      <w:r>
        <w:t>Balance :</w:t>
      </w:r>
      <w:proofErr w:type="gramEnd"/>
      <w:r>
        <w:t xml:space="preserve"> $"&lt;&lt;account3.getBalance</w:t>
      </w:r>
      <w:proofErr w:type="gramStart"/>
      <w:r>
        <w:t>()&lt;</w:t>
      </w:r>
      <w:proofErr w:type="gramEnd"/>
      <w:r>
        <w:t>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  <w:t>// Prints Balance for Account3</w:t>
      </w:r>
    </w:p>
    <w:p w14:paraId="7BE4D580" w14:textId="77777777" w:rsidR="00345126" w:rsidRDefault="00345126" w:rsidP="00345126">
      <w:r>
        <w:tab/>
      </w:r>
    </w:p>
    <w:p w14:paraId="14DF9254" w14:textId="77777777" w:rsidR="00345126" w:rsidRDefault="00345126" w:rsidP="00345126">
      <w:r>
        <w:tab/>
      </w:r>
      <w:proofErr w:type="spellStart"/>
      <w:r>
        <w:t>cout</w:t>
      </w:r>
      <w:proofErr w:type="spellEnd"/>
      <w:r>
        <w:t>&lt;&lt;"Verifying to Show that the Balance of Account2 is Unchanged..."&lt;&lt;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FFD59AF" w14:textId="77777777" w:rsidR="00345126" w:rsidRDefault="00345126" w:rsidP="00345126">
      <w:r>
        <w:tab/>
      </w:r>
      <w:proofErr w:type="spellStart"/>
      <w:r>
        <w:t>cout</w:t>
      </w:r>
      <w:proofErr w:type="spellEnd"/>
      <w:r>
        <w:t xml:space="preserve">&lt;&lt;"Account2 </w:t>
      </w:r>
      <w:proofErr w:type="gramStart"/>
      <w:r>
        <w:t>Balance :</w:t>
      </w:r>
      <w:proofErr w:type="gramEnd"/>
      <w:r>
        <w:t xml:space="preserve"> $"&lt;&lt;account2.getBalance</w:t>
      </w:r>
      <w:proofErr w:type="gramStart"/>
      <w:r>
        <w:t>()&lt;</w:t>
      </w:r>
      <w:proofErr w:type="gramEnd"/>
      <w:r>
        <w:t>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  <w:t>// Prints Balance for Account2</w:t>
      </w:r>
    </w:p>
    <w:p w14:paraId="15667F1F" w14:textId="77777777" w:rsidR="00345126" w:rsidRDefault="00345126" w:rsidP="00345126">
      <w:r>
        <w:lastRenderedPageBreak/>
        <w:tab/>
      </w:r>
    </w:p>
    <w:p w14:paraId="182774FF" w14:textId="77777777" w:rsidR="00345126" w:rsidRDefault="00345126" w:rsidP="00345126">
      <w:r>
        <w:tab/>
        <w:t>return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//End of Program</w:t>
      </w:r>
    </w:p>
    <w:p w14:paraId="3CC01EF9" w14:textId="77777777" w:rsidR="00345126" w:rsidRDefault="00345126" w:rsidP="00345126">
      <w:r>
        <w:tab/>
      </w:r>
    </w:p>
    <w:p w14:paraId="2865CA92" w14:textId="1D96DED9" w:rsidR="005F0BCB" w:rsidRDefault="00345126" w:rsidP="005F0BCB">
      <w:r>
        <w:t>}</w:t>
      </w:r>
    </w:p>
    <w:p w14:paraId="276113E3" w14:textId="615E5FD9" w:rsidR="005F0BCB" w:rsidRDefault="005F0BCB" w:rsidP="005F0BCB">
      <w:pPr>
        <w:pStyle w:val="Heading1"/>
        <w:jc w:val="center"/>
      </w:pPr>
      <w:r>
        <w:t>Q1. Screenshots</w:t>
      </w:r>
    </w:p>
    <w:p w14:paraId="3C300B26" w14:textId="77777777" w:rsidR="005F0BCB" w:rsidRPr="005F0BCB" w:rsidRDefault="005F0BCB" w:rsidP="005F0BCB"/>
    <w:p w14:paraId="2D2332B6" w14:textId="3E9C4BE9" w:rsidR="005F0BCB" w:rsidRDefault="005F0BCB" w:rsidP="005F0BCB">
      <w:pPr>
        <w:tabs>
          <w:tab w:val="left" w:pos="3840"/>
        </w:tabs>
      </w:pPr>
      <w:r w:rsidRPr="005F0BCB">
        <w:rPr>
          <w:noProof/>
        </w:rPr>
        <w:drawing>
          <wp:inline distT="0" distB="0" distL="0" distR="0" wp14:anchorId="0D18ED02" wp14:editId="2936D0F7">
            <wp:extent cx="5486400" cy="3089910"/>
            <wp:effectExtent l="0" t="0" r="0" b="0"/>
            <wp:docPr id="15221040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0401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0427" w14:textId="7FF7FC23" w:rsidR="005F0BCB" w:rsidRDefault="005F0BCB" w:rsidP="005F0BCB">
      <w:pPr>
        <w:tabs>
          <w:tab w:val="left" w:pos="3840"/>
        </w:tabs>
        <w:rPr>
          <w:noProof/>
        </w:rPr>
      </w:pPr>
      <w:r w:rsidRPr="005F0BCB">
        <w:rPr>
          <w:noProof/>
        </w:rPr>
        <w:lastRenderedPageBreak/>
        <w:drawing>
          <wp:inline distT="0" distB="0" distL="0" distR="0" wp14:anchorId="71AC8053" wp14:editId="78BB21C0">
            <wp:extent cx="5486400" cy="2167255"/>
            <wp:effectExtent l="0" t="0" r="0" b="4445"/>
            <wp:docPr id="1180864781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64781" name="Picture 1" descr="A screen 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BCB">
        <w:rPr>
          <w:noProof/>
        </w:rPr>
        <w:t xml:space="preserve"> </w:t>
      </w:r>
      <w:r w:rsidRPr="005F0BCB">
        <w:rPr>
          <w:noProof/>
        </w:rPr>
        <w:drawing>
          <wp:inline distT="0" distB="0" distL="0" distR="0" wp14:anchorId="2E18A9A5" wp14:editId="39376815">
            <wp:extent cx="5486400" cy="2192020"/>
            <wp:effectExtent l="0" t="0" r="0" b="0"/>
            <wp:docPr id="4715775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77591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BCB">
        <w:rPr>
          <w:noProof/>
        </w:rPr>
        <w:t xml:space="preserve"> </w:t>
      </w:r>
      <w:r w:rsidRPr="005F0BCB">
        <w:rPr>
          <w:noProof/>
        </w:rPr>
        <w:drawing>
          <wp:inline distT="0" distB="0" distL="0" distR="0" wp14:anchorId="2C3A2BC5" wp14:editId="35C08210">
            <wp:extent cx="5486400" cy="471170"/>
            <wp:effectExtent l="0" t="0" r="0" b="5080"/>
            <wp:docPr id="43313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356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48E0" w14:textId="4EBAC9A8" w:rsidR="005F0BCB" w:rsidRDefault="005F0BCB" w:rsidP="005F0BCB">
      <w:pPr>
        <w:tabs>
          <w:tab w:val="left" w:pos="3840"/>
        </w:tabs>
      </w:pPr>
    </w:p>
    <w:p w14:paraId="6ED71216" w14:textId="77777777" w:rsidR="005F0BCB" w:rsidRDefault="005F0BCB">
      <w:r>
        <w:br w:type="page"/>
      </w:r>
    </w:p>
    <w:p w14:paraId="1BFC8FFF" w14:textId="77777777" w:rsidR="005F0BCB" w:rsidRDefault="005F0BCB" w:rsidP="005F0BCB">
      <w:pPr>
        <w:pStyle w:val="Heading1"/>
        <w:jc w:val="center"/>
      </w:pPr>
      <w:r>
        <w:lastRenderedPageBreak/>
        <w:t>Q2. Exam Class with Dynamic Memory Allocation (DMA)</w:t>
      </w:r>
    </w:p>
    <w:p w14:paraId="06A3A342" w14:textId="4684529B" w:rsidR="005F0BCB" w:rsidRDefault="005F0BCB" w:rsidP="005F0BCB">
      <w:pPr>
        <w:tabs>
          <w:tab w:val="left" w:pos="3840"/>
        </w:tabs>
        <w:jc w:val="center"/>
      </w:pPr>
    </w:p>
    <w:p w14:paraId="79555EF6" w14:textId="77777777" w:rsidR="00694928" w:rsidRDefault="00694928" w:rsidP="00694928">
      <w:pPr>
        <w:tabs>
          <w:tab w:val="left" w:pos="3840"/>
        </w:tabs>
      </w:pPr>
      <w:proofErr w:type="gramStart"/>
      <w:r>
        <w:t>#include</w:t>
      </w:r>
      <w:proofErr w:type="gramEnd"/>
      <w:r>
        <w:t xml:space="preserve"> &lt;iostream&gt;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Easy Access to Input and Output Operations</w:t>
      </w:r>
    </w:p>
    <w:p w14:paraId="5B28FBDA" w14:textId="77777777" w:rsidR="00694928" w:rsidRDefault="00694928" w:rsidP="00694928">
      <w:pPr>
        <w:tabs>
          <w:tab w:val="left" w:pos="3840"/>
        </w:tabs>
      </w:pPr>
    </w:p>
    <w:p w14:paraId="4E52B708" w14:textId="77777777" w:rsidR="00694928" w:rsidRDefault="00694928" w:rsidP="00694928">
      <w:pPr>
        <w:tabs>
          <w:tab w:val="left" w:pos="3840"/>
        </w:tabs>
      </w:pPr>
      <w:r>
        <w:t xml:space="preserve">using namespace std;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So we don't have to write "</w:t>
      </w:r>
      <w:proofErr w:type="gramStart"/>
      <w:r>
        <w:t>std::</w:t>
      </w:r>
      <w:proofErr w:type="gramEnd"/>
      <w:r>
        <w:t xml:space="preserve">" before every library feature (like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endl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564489C4" w14:textId="77777777" w:rsidR="00694928" w:rsidRDefault="00694928" w:rsidP="00694928">
      <w:pPr>
        <w:tabs>
          <w:tab w:val="left" w:pos="3840"/>
        </w:tabs>
      </w:pPr>
    </w:p>
    <w:p w14:paraId="1E661892" w14:textId="77777777" w:rsidR="00694928" w:rsidRDefault="00694928" w:rsidP="00694928">
      <w:pPr>
        <w:tabs>
          <w:tab w:val="left" w:pos="3840"/>
        </w:tabs>
      </w:pPr>
      <w:r>
        <w:t xml:space="preserve">class Exam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Defining the Exam Class</w:t>
      </w:r>
    </w:p>
    <w:p w14:paraId="4DC94FE3" w14:textId="77777777" w:rsidR="00694928" w:rsidRDefault="00694928" w:rsidP="00694928">
      <w:pPr>
        <w:tabs>
          <w:tab w:val="left" w:pos="3840"/>
        </w:tabs>
      </w:pPr>
    </w:p>
    <w:p w14:paraId="3F0A8FCE" w14:textId="77777777" w:rsidR="00694928" w:rsidRDefault="00694928" w:rsidP="00694928">
      <w:pPr>
        <w:tabs>
          <w:tab w:val="left" w:pos="3840"/>
        </w:tabs>
      </w:pPr>
      <w:r>
        <w:t xml:space="preserve">    private: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Access Modifier: private, makes member accessible only inside the class</w:t>
      </w:r>
    </w:p>
    <w:p w14:paraId="133BB199" w14:textId="77777777" w:rsidR="00694928" w:rsidRDefault="00694928" w:rsidP="00694928">
      <w:pPr>
        <w:tabs>
          <w:tab w:val="left" w:pos="3840"/>
        </w:tabs>
      </w:pPr>
      <w:r>
        <w:t xml:space="preserve">        char* name;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Data Member: dynamically allocated memory for student name</w:t>
      </w:r>
    </w:p>
    <w:p w14:paraId="7418F34D" w14:textId="77777777" w:rsidR="00694928" w:rsidRDefault="00694928" w:rsidP="00694928">
      <w:pPr>
        <w:tabs>
          <w:tab w:val="left" w:pos="3840"/>
        </w:tabs>
      </w:pPr>
      <w:r>
        <w:t xml:space="preserve">        char* date;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Data Member: dynamically allocated memory for exam date</w:t>
      </w:r>
    </w:p>
    <w:p w14:paraId="7C3ABE11" w14:textId="77777777" w:rsidR="00694928" w:rsidRDefault="00694928" w:rsidP="00694928">
      <w:pPr>
        <w:tabs>
          <w:tab w:val="left" w:pos="3840"/>
        </w:tabs>
      </w:pPr>
      <w:r>
        <w:t xml:space="preserve">        int score;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Data Member: storing exam score</w:t>
      </w:r>
    </w:p>
    <w:p w14:paraId="749A7DFF" w14:textId="77777777" w:rsidR="00694928" w:rsidRDefault="00694928" w:rsidP="00694928">
      <w:pPr>
        <w:tabs>
          <w:tab w:val="left" w:pos="3840"/>
        </w:tabs>
      </w:pPr>
    </w:p>
    <w:p w14:paraId="65E08829" w14:textId="77777777" w:rsidR="00694928" w:rsidRDefault="00694928" w:rsidP="00694928">
      <w:pPr>
        <w:tabs>
          <w:tab w:val="left" w:pos="3840"/>
        </w:tabs>
      </w:pPr>
      <w:r>
        <w:t xml:space="preserve">    public: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  <w:t>// Access Modifier: public, allows functions to be accessible from outside</w:t>
      </w:r>
    </w:p>
    <w:p w14:paraId="71D475B7" w14:textId="77777777" w:rsidR="00694928" w:rsidRDefault="00694928" w:rsidP="00694928">
      <w:pPr>
        <w:tabs>
          <w:tab w:val="left" w:pos="3840"/>
        </w:tabs>
      </w:pPr>
    </w:p>
    <w:p w14:paraId="7EB4F21A" w14:textId="77777777" w:rsidR="00694928" w:rsidRDefault="00694928" w:rsidP="00694928">
      <w:pPr>
        <w:tabs>
          <w:tab w:val="left" w:pos="3840"/>
        </w:tabs>
      </w:pPr>
      <w:r>
        <w:t xml:space="preserve">    // Setters</w:t>
      </w:r>
    </w:p>
    <w:p w14:paraId="7EB8BCC3" w14:textId="77777777" w:rsidR="00694928" w:rsidRDefault="00694928" w:rsidP="00694928">
      <w:pPr>
        <w:tabs>
          <w:tab w:val="left" w:pos="3840"/>
        </w:tabs>
      </w:pPr>
      <w:r>
        <w:t xml:space="preserve">    void </w:t>
      </w:r>
      <w:proofErr w:type="spellStart"/>
      <w:proofErr w:type="gramStart"/>
      <w:r>
        <w:t>setScore</w:t>
      </w:r>
      <w:proofErr w:type="spellEnd"/>
      <w:r>
        <w:t>(</w:t>
      </w:r>
      <w:proofErr w:type="gramEnd"/>
      <w:r>
        <w:t xml:space="preserve">int </w:t>
      </w:r>
      <w:proofErr w:type="gramStart"/>
      <w:r>
        <w:t>x )</w:t>
      </w:r>
      <w:proofErr w:type="gramEnd"/>
      <w:r>
        <w:t xml:space="preserve">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Method to set exam score</w:t>
      </w:r>
    </w:p>
    <w:p w14:paraId="102E85A5" w14:textId="77777777" w:rsidR="00694928" w:rsidRDefault="00694928" w:rsidP="00694928">
      <w:pPr>
        <w:tabs>
          <w:tab w:val="left" w:pos="3840"/>
        </w:tabs>
      </w:pPr>
      <w:r>
        <w:t xml:space="preserve">        score = </w:t>
      </w:r>
      <w:proofErr w:type="gramStart"/>
      <w:r>
        <w:t>x ;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Assign new score</w:t>
      </w:r>
    </w:p>
    <w:p w14:paraId="63C9C7B5" w14:textId="77777777" w:rsidR="00694928" w:rsidRDefault="00694928" w:rsidP="00694928">
      <w:pPr>
        <w:tabs>
          <w:tab w:val="left" w:pos="3840"/>
        </w:tabs>
      </w:pPr>
      <w:r>
        <w:t xml:space="preserve">    }</w:t>
      </w:r>
    </w:p>
    <w:p w14:paraId="4EFF5082" w14:textId="77777777" w:rsidR="00694928" w:rsidRDefault="00694928" w:rsidP="00694928">
      <w:pPr>
        <w:tabs>
          <w:tab w:val="left" w:pos="3840"/>
        </w:tabs>
      </w:pPr>
    </w:p>
    <w:p w14:paraId="33C05854" w14:textId="77777777" w:rsidR="00694928" w:rsidRDefault="00694928" w:rsidP="00694928">
      <w:pPr>
        <w:tabs>
          <w:tab w:val="left" w:pos="3840"/>
        </w:tabs>
      </w:pPr>
      <w:r>
        <w:t xml:space="preserve">    void </w:t>
      </w:r>
      <w:proofErr w:type="spellStart"/>
      <w:proofErr w:type="gramStart"/>
      <w:r>
        <w:t>setDate</w:t>
      </w:r>
      <w:proofErr w:type="spellEnd"/>
      <w:r>
        <w:t>(</w:t>
      </w:r>
      <w:proofErr w:type="gramEnd"/>
      <w:r>
        <w:t xml:space="preserve">const char* </w:t>
      </w:r>
      <w:proofErr w:type="gramStart"/>
      <w:r>
        <w:t>x )</w:t>
      </w:r>
      <w:proofErr w:type="gramEnd"/>
      <w:r>
        <w:t xml:space="preserve">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Method to set exam date</w:t>
      </w:r>
    </w:p>
    <w:p w14:paraId="750964D5" w14:textId="77777777" w:rsidR="00694928" w:rsidRDefault="00694928" w:rsidP="00694928">
      <w:pPr>
        <w:tabs>
          <w:tab w:val="left" w:pos="3840"/>
        </w:tabs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date, </w:t>
      </w:r>
      <w:proofErr w:type="gramStart"/>
      <w:r>
        <w:t>x )</w:t>
      </w:r>
      <w:proofErr w:type="gramEnd"/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Copy new date into allocated memory</w:t>
      </w:r>
    </w:p>
    <w:p w14:paraId="046E22D0" w14:textId="77777777" w:rsidR="00694928" w:rsidRDefault="00694928" w:rsidP="00694928">
      <w:pPr>
        <w:tabs>
          <w:tab w:val="left" w:pos="3840"/>
        </w:tabs>
      </w:pPr>
      <w:r>
        <w:t xml:space="preserve">    }</w:t>
      </w:r>
    </w:p>
    <w:p w14:paraId="103A3A8A" w14:textId="77777777" w:rsidR="00694928" w:rsidRDefault="00694928" w:rsidP="00694928">
      <w:pPr>
        <w:tabs>
          <w:tab w:val="left" w:pos="3840"/>
        </w:tabs>
      </w:pPr>
    </w:p>
    <w:p w14:paraId="24E483B8" w14:textId="77777777" w:rsidR="00694928" w:rsidRDefault="00694928" w:rsidP="00694928">
      <w:pPr>
        <w:tabs>
          <w:tab w:val="left" w:pos="3840"/>
        </w:tabs>
      </w:pPr>
      <w:r>
        <w:t xml:space="preserve">   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const char* x)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Method to set student's name</w:t>
      </w:r>
    </w:p>
    <w:p w14:paraId="6D9DFD89" w14:textId="77777777" w:rsidR="00694928" w:rsidRDefault="00694928" w:rsidP="00694928">
      <w:pPr>
        <w:tabs>
          <w:tab w:val="left" w:pos="3840"/>
        </w:tabs>
      </w:pPr>
      <w:r>
        <w:t xml:space="preserve">        if (</w:t>
      </w:r>
      <w:proofErr w:type="gramStart"/>
      <w:r>
        <w:t>name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If memory already allocated, free it</w:t>
      </w:r>
    </w:p>
    <w:p w14:paraId="61146CD9" w14:textId="77777777" w:rsidR="00694928" w:rsidRDefault="00694928" w:rsidP="00694928">
      <w:pPr>
        <w:tabs>
          <w:tab w:val="left" w:pos="3840"/>
        </w:tabs>
      </w:pPr>
      <w:r>
        <w:t xml:space="preserve">        </w:t>
      </w:r>
      <w:proofErr w:type="gramStart"/>
      <w:r>
        <w:t>delete[</w:t>
      </w:r>
      <w:proofErr w:type="gramEnd"/>
      <w:r>
        <w:t xml:space="preserve">] name;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Free old memory before setting new name</w:t>
      </w:r>
    </w:p>
    <w:p w14:paraId="67A0B93D" w14:textId="77777777" w:rsidR="00694928" w:rsidRDefault="00694928" w:rsidP="00694928">
      <w:pPr>
        <w:tabs>
          <w:tab w:val="left" w:pos="3840"/>
        </w:tabs>
      </w:pPr>
      <w:r>
        <w:t xml:space="preserve">        }</w:t>
      </w:r>
    </w:p>
    <w:p w14:paraId="1BEF5565" w14:textId="77777777" w:rsidR="00694928" w:rsidRDefault="00694928" w:rsidP="00694928">
      <w:pPr>
        <w:tabs>
          <w:tab w:val="left" w:pos="3840"/>
        </w:tabs>
      </w:pPr>
      <w:r>
        <w:t xml:space="preserve">        name = new </w:t>
      </w:r>
      <w:proofErr w:type="gramStart"/>
      <w:r>
        <w:t>char[</w:t>
      </w:r>
      <w:proofErr w:type="spellStart"/>
      <w:r>
        <w:t>strlen</w:t>
      </w:r>
      <w:proofErr w:type="spellEnd"/>
      <w:r>
        <w:t>( x</w:t>
      </w:r>
      <w:proofErr w:type="gramEnd"/>
      <w:r>
        <w:t xml:space="preserve"> ) + 1];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Allocate memory for new name</w:t>
      </w:r>
    </w:p>
    <w:p w14:paraId="47ABBD50" w14:textId="77777777" w:rsidR="00694928" w:rsidRDefault="00694928" w:rsidP="00694928">
      <w:pPr>
        <w:tabs>
          <w:tab w:val="left" w:pos="3840"/>
        </w:tabs>
      </w:pPr>
      <w:r>
        <w:lastRenderedPageBreak/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name, </w:t>
      </w:r>
      <w:proofErr w:type="gramStart"/>
      <w:r>
        <w:t>x )</w:t>
      </w:r>
      <w:proofErr w:type="gramEnd"/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Copy new name into allocated memory</w:t>
      </w:r>
    </w:p>
    <w:p w14:paraId="228A73B1" w14:textId="77777777" w:rsidR="00694928" w:rsidRDefault="00694928" w:rsidP="00694928">
      <w:pPr>
        <w:tabs>
          <w:tab w:val="left" w:pos="3840"/>
        </w:tabs>
      </w:pPr>
      <w:r>
        <w:t xml:space="preserve">    }</w:t>
      </w:r>
    </w:p>
    <w:p w14:paraId="348507AC" w14:textId="77777777" w:rsidR="00694928" w:rsidRDefault="00694928" w:rsidP="00694928">
      <w:pPr>
        <w:tabs>
          <w:tab w:val="left" w:pos="3840"/>
        </w:tabs>
      </w:pPr>
    </w:p>
    <w:p w14:paraId="6E841810" w14:textId="77777777" w:rsidR="00694928" w:rsidRDefault="00694928" w:rsidP="00694928">
      <w:pPr>
        <w:tabs>
          <w:tab w:val="left" w:pos="3840"/>
        </w:tabs>
      </w:pPr>
      <w:r>
        <w:t xml:space="preserve">    // Constructors</w:t>
      </w:r>
    </w:p>
    <w:p w14:paraId="5C9C220F" w14:textId="77777777" w:rsidR="00694928" w:rsidRDefault="00694928" w:rsidP="00694928">
      <w:pPr>
        <w:tabs>
          <w:tab w:val="left" w:pos="3840"/>
        </w:tabs>
      </w:pPr>
      <w:r>
        <w:t xml:space="preserve">    </w:t>
      </w:r>
      <w:proofErr w:type="gramStart"/>
      <w:r>
        <w:t>Exam(</w:t>
      </w:r>
      <w:proofErr w:type="gramEnd"/>
      <w:r>
        <w:t xml:space="preserve">const char* x, const char* y, int z)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Parameterized Constructor</w:t>
      </w:r>
    </w:p>
    <w:p w14:paraId="6CD38A37" w14:textId="77777777" w:rsidR="00694928" w:rsidRDefault="00694928" w:rsidP="00694928">
      <w:pPr>
        <w:tabs>
          <w:tab w:val="left" w:pos="3840"/>
        </w:tabs>
      </w:pPr>
      <w:r>
        <w:t xml:space="preserve">        name = new </w:t>
      </w:r>
      <w:proofErr w:type="gramStart"/>
      <w:r>
        <w:t>char[</w:t>
      </w:r>
      <w:proofErr w:type="spellStart"/>
      <w:r>
        <w:t>strlen</w:t>
      </w:r>
      <w:proofErr w:type="spellEnd"/>
      <w:r>
        <w:t>( x</w:t>
      </w:r>
      <w:proofErr w:type="gramEnd"/>
      <w:r>
        <w:t xml:space="preserve"> ) + 1];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Allocating memory for the </w:t>
      </w:r>
      <w:proofErr w:type="gramStart"/>
      <w:r>
        <w:t>student</w:t>
      </w:r>
      <w:proofErr w:type="gramEnd"/>
      <w:r>
        <w:t xml:space="preserve"> name</w:t>
      </w:r>
    </w:p>
    <w:p w14:paraId="0A6A47FC" w14:textId="77777777" w:rsidR="00694928" w:rsidRDefault="00694928" w:rsidP="00694928">
      <w:pPr>
        <w:tabs>
          <w:tab w:val="left" w:pos="3840"/>
        </w:tabs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name, </w:t>
      </w:r>
      <w:proofErr w:type="gramStart"/>
      <w:r>
        <w:t>x )</w:t>
      </w:r>
      <w:proofErr w:type="gramEnd"/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Copying student name into the allocated memory</w:t>
      </w:r>
    </w:p>
    <w:p w14:paraId="2A584685" w14:textId="77777777" w:rsidR="00694928" w:rsidRDefault="00694928" w:rsidP="00694928">
      <w:pPr>
        <w:tabs>
          <w:tab w:val="left" w:pos="3840"/>
        </w:tabs>
      </w:pPr>
      <w:r>
        <w:t xml:space="preserve">        date = new </w:t>
      </w:r>
      <w:proofErr w:type="gramStart"/>
      <w:r>
        <w:t>char[</w:t>
      </w:r>
      <w:proofErr w:type="spellStart"/>
      <w:r>
        <w:t>strlen</w:t>
      </w:r>
      <w:proofErr w:type="spellEnd"/>
      <w:r>
        <w:t>( y</w:t>
      </w:r>
      <w:proofErr w:type="gramEnd"/>
      <w:r>
        <w:t xml:space="preserve"> ) + 1];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Allocating memory for the exam date</w:t>
      </w:r>
    </w:p>
    <w:p w14:paraId="17962A18" w14:textId="77777777" w:rsidR="00694928" w:rsidRDefault="00694928" w:rsidP="00694928">
      <w:pPr>
        <w:tabs>
          <w:tab w:val="left" w:pos="3840"/>
        </w:tabs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date, </w:t>
      </w:r>
      <w:proofErr w:type="gramStart"/>
      <w:r>
        <w:t>y )</w:t>
      </w:r>
      <w:proofErr w:type="gramEnd"/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Copying exam date into the allocated memory</w:t>
      </w:r>
    </w:p>
    <w:p w14:paraId="76D9A306" w14:textId="77777777" w:rsidR="00694928" w:rsidRDefault="00694928" w:rsidP="00694928">
      <w:pPr>
        <w:tabs>
          <w:tab w:val="left" w:pos="3840"/>
        </w:tabs>
      </w:pPr>
      <w:r>
        <w:t xml:space="preserve">        score = z;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Assigning the exam score</w:t>
      </w:r>
    </w:p>
    <w:p w14:paraId="165001E3" w14:textId="77777777" w:rsidR="00694928" w:rsidRDefault="00694928" w:rsidP="00694928">
      <w:pPr>
        <w:tabs>
          <w:tab w:val="left" w:pos="384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"Exam Initialized!" &lt;&lt; 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Message when exam is initialized</w:t>
      </w:r>
    </w:p>
    <w:p w14:paraId="166519BD" w14:textId="77777777" w:rsidR="00694928" w:rsidRDefault="00694928" w:rsidP="00694928">
      <w:pPr>
        <w:tabs>
          <w:tab w:val="left" w:pos="3840"/>
        </w:tabs>
      </w:pPr>
      <w:r>
        <w:t xml:space="preserve">    }</w:t>
      </w:r>
    </w:p>
    <w:p w14:paraId="3F992AF2" w14:textId="77777777" w:rsidR="00694928" w:rsidRDefault="00694928" w:rsidP="00694928">
      <w:pPr>
        <w:tabs>
          <w:tab w:val="left" w:pos="3840"/>
        </w:tabs>
      </w:pPr>
    </w:p>
    <w:p w14:paraId="72116419" w14:textId="77777777" w:rsidR="00694928" w:rsidRDefault="00694928" w:rsidP="00694928">
      <w:pPr>
        <w:tabs>
          <w:tab w:val="left" w:pos="3840"/>
        </w:tabs>
      </w:pPr>
      <w:r>
        <w:t xml:space="preserve">    // Display Method</w:t>
      </w:r>
    </w:p>
    <w:p w14:paraId="2039F949" w14:textId="77777777" w:rsidR="00694928" w:rsidRDefault="00694928" w:rsidP="00694928">
      <w:pPr>
        <w:tabs>
          <w:tab w:val="left" w:pos="3840"/>
        </w:tabs>
      </w:pPr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const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Method to display student's exam details</w:t>
      </w:r>
    </w:p>
    <w:p w14:paraId="6B1D3611" w14:textId="77777777" w:rsidR="00694928" w:rsidRDefault="00694928" w:rsidP="00694928">
      <w:pPr>
        <w:tabs>
          <w:tab w:val="left" w:pos="3840"/>
        </w:tabs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"Student: " &lt;&lt; name &lt;&lt; </w:t>
      </w:r>
      <w:proofErr w:type="spellStart"/>
      <w:r>
        <w:t>endl</w:t>
      </w:r>
      <w:proofErr w:type="spellEnd"/>
      <w:r>
        <w:t xml:space="preserve"> &lt;&lt; "Exam Date: " &lt;&lt; date &lt;&lt; </w:t>
      </w:r>
      <w:proofErr w:type="spellStart"/>
      <w:r>
        <w:t>endl</w:t>
      </w:r>
      <w:proofErr w:type="spellEnd"/>
      <w:r>
        <w:t xml:space="preserve"> &lt;&lt;"Score: " &lt;&lt; score &lt;&lt; </w:t>
      </w:r>
      <w:proofErr w:type="spellStart"/>
      <w:proofErr w:type="gramStart"/>
      <w:r>
        <w:t>endl</w:t>
      </w:r>
      <w:proofErr w:type="spellEnd"/>
      <w:r>
        <w:t>;  /</w:t>
      </w:r>
      <w:proofErr w:type="gramEnd"/>
      <w:r>
        <w:t>/ Print details of the exam</w:t>
      </w:r>
    </w:p>
    <w:p w14:paraId="5AB00E21" w14:textId="77777777" w:rsidR="00694928" w:rsidRDefault="00694928" w:rsidP="00694928">
      <w:pPr>
        <w:tabs>
          <w:tab w:val="left" w:pos="3840"/>
        </w:tabs>
      </w:pPr>
      <w:r>
        <w:t xml:space="preserve">    }</w:t>
      </w:r>
    </w:p>
    <w:p w14:paraId="2F1AEDD1" w14:textId="77777777" w:rsidR="00694928" w:rsidRDefault="00694928" w:rsidP="00694928">
      <w:pPr>
        <w:tabs>
          <w:tab w:val="left" w:pos="3840"/>
        </w:tabs>
      </w:pPr>
      <w:r>
        <w:t xml:space="preserve">    </w:t>
      </w:r>
    </w:p>
    <w:p w14:paraId="37223EFF" w14:textId="77777777" w:rsidR="00694928" w:rsidRDefault="00694928" w:rsidP="00694928">
      <w:pPr>
        <w:tabs>
          <w:tab w:val="left" w:pos="3840"/>
        </w:tabs>
      </w:pPr>
      <w:r>
        <w:t xml:space="preserve">    // Destructor</w:t>
      </w:r>
    </w:p>
    <w:p w14:paraId="37D78ED5" w14:textId="77777777" w:rsidR="00694928" w:rsidRDefault="00694928" w:rsidP="00694928">
      <w:pPr>
        <w:tabs>
          <w:tab w:val="left" w:pos="3840"/>
        </w:tabs>
      </w:pPr>
      <w:r>
        <w:t xml:space="preserve">    ~</w:t>
      </w:r>
      <w:proofErr w:type="gramStart"/>
      <w:r>
        <w:t>Exam(</w:t>
      </w:r>
      <w:proofErr w:type="gramEnd"/>
      <w:r>
        <w:t xml:space="preserve">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Destructor to free dynamically allocated memory</w:t>
      </w:r>
    </w:p>
    <w:p w14:paraId="638F652E" w14:textId="77777777" w:rsidR="00694928" w:rsidRDefault="00694928" w:rsidP="00694928">
      <w:pPr>
        <w:tabs>
          <w:tab w:val="left" w:pos="3840"/>
        </w:tabs>
      </w:pPr>
      <w:r>
        <w:t xml:space="preserve">        string </w:t>
      </w:r>
      <w:proofErr w:type="spellStart"/>
      <w:r>
        <w:t>cleanupMessage</w:t>
      </w:r>
      <w:proofErr w:type="spellEnd"/>
      <w:r>
        <w:t xml:space="preserve"> = (name</w:t>
      </w:r>
      <w:proofErr w:type="gramStart"/>
      <w:r>
        <w:t>) ?</w:t>
      </w:r>
      <w:proofErr w:type="gramEnd"/>
      <w:r>
        <w:t xml:space="preserve"> </w:t>
      </w:r>
      <w:proofErr w:type="gramStart"/>
      <w:r>
        <w:t>name :</w:t>
      </w:r>
      <w:proofErr w:type="gramEnd"/>
      <w:r>
        <w:t xml:space="preserve"> "Unknown OR </w:t>
      </w:r>
      <w:proofErr w:type="spellStart"/>
      <w:r>
        <w:t>Nullptr</w:t>
      </w:r>
      <w:proofErr w:type="spellEnd"/>
      <w:proofErr w:type="gramStart"/>
      <w:r>
        <w:t xml:space="preserve">";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  <w:t>// Prepare the cleanup message</w:t>
      </w:r>
    </w:p>
    <w:p w14:paraId="0F2993D2" w14:textId="77777777" w:rsidR="00694928" w:rsidRDefault="00694928" w:rsidP="00694928">
      <w:pPr>
        <w:tabs>
          <w:tab w:val="left" w:pos="384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"Cleaning up memory for: " &lt;&lt; </w:t>
      </w:r>
      <w:proofErr w:type="spellStart"/>
      <w:r>
        <w:t>cleanupMessage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 xml:space="preserve">;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  <w:t>// Display cleanup message</w:t>
      </w:r>
    </w:p>
    <w:p w14:paraId="4918874D" w14:textId="77777777" w:rsidR="00694928" w:rsidRDefault="00694928" w:rsidP="00694928">
      <w:pPr>
        <w:tabs>
          <w:tab w:val="left" w:pos="3840"/>
        </w:tabs>
      </w:pPr>
      <w:r>
        <w:t xml:space="preserve">        </w:t>
      </w:r>
      <w:proofErr w:type="gramStart"/>
      <w:r>
        <w:t>delete[</w:t>
      </w:r>
      <w:proofErr w:type="gramEnd"/>
      <w:r>
        <w:t xml:space="preserve">] name;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Free memory for name</w:t>
      </w:r>
    </w:p>
    <w:p w14:paraId="4D0B6EA9" w14:textId="77777777" w:rsidR="00694928" w:rsidRDefault="00694928" w:rsidP="00694928">
      <w:pPr>
        <w:tabs>
          <w:tab w:val="left" w:pos="3840"/>
        </w:tabs>
      </w:pPr>
      <w:r>
        <w:t xml:space="preserve">        </w:t>
      </w:r>
      <w:proofErr w:type="gramStart"/>
      <w:r>
        <w:t>delete[</w:t>
      </w:r>
      <w:proofErr w:type="gramEnd"/>
      <w:r>
        <w:t xml:space="preserve">] date;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Free memory for exam date</w:t>
      </w:r>
    </w:p>
    <w:p w14:paraId="4AA1337E" w14:textId="77777777" w:rsidR="00694928" w:rsidRDefault="00694928" w:rsidP="00694928">
      <w:pPr>
        <w:tabs>
          <w:tab w:val="left" w:pos="3840"/>
        </w:tabs>
      </w:pPr>
      <w:r>
        <w:t xml:space="preserve">    }</w:t>
      </w:r>
    </w:p>
    <w:p w14:paraId="25414A68" w14:textId="77777777" w:rsidR="00694928" w:rsidRDefault="00694928" w:rsidP="00694928">
      <w:pPr>
        <w:tabs>
          <w:tab w:val="left" w:pos="3840"/>
        </w:tabs>
      </w:pPr>
    </w:p>
    <w:p w14:paraId="54D04542" w14:textId="77777777" w:rsidR="00694928" w:rsidRDefault="00694928" w:rsidP="00694928">
      <w:pPr>
        <w:tabs>
          <w:tab w:val="left" w:pos="3840"/>
        </w:tabs>
      </w:pPr>
      <w:r>
        <w:t>};</w:t>
      </w:r>
    </w:p>
    <w:p w14:paraId="54FDC7C5" w14:textId="77777777" w:rsidR="00694928" w:rsidRDefault="00694928" w:rsidP="00694928">
      <w:pPr>
        <w:tabs>
          <w:tab w:val="left" w:pos="3840"/>
        </w:tabs>
      </w:pPr>
    </w:p>
    <w:p w14:paraId="26E5C5C2" w14:textId="77777777" w:rsidR="00694928" w:rsidRDefault="00694928" w:rsidP="00694928">
      <w:pPr>
        <w:tabs>
          <w:tab w:val="left" w:pos="3840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E05A3F" w14:textId="77777777" w:rsidR="00694928" w:rsidRDefault="00694928" w:rsidP="00694928">
      <w:pPr>
        <w:tabs>
          <w:tab w:val="left" w:pos="3840"/>
        </w:tabs>
      </w:pPr>
    </w:p>
    <w:p w14:paraId="54F31A9F" w14:textId="77777777" w:rsidR="00694928" w:rsidRDefault="00694928" w:rsidP="00694928">
      <w:pPr>
        <w:tabs>
          <w:tab w:val="left" w:pos="3840"/>
        </w:tabs>
      </w:pPr>
      <w:r>
        <w:t xml:space="preserve">    // Creating Exam Object Using Parameterized Constructor</w:t>
      </w:r>
    </w:p>
    <w:p w14:paraId="0D5129A5" w14:textId="77777777" w:rsidR="00694928" w:rsidRDefault="00694928" w:rsidP="00694928">
      <w:pPr>
        <w:tabs>
          <w:tab w:val="left" w:pos="3840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"-</w:t>
      </w:r>
      <w:proofErr w:type="gramEnd"/>
      <w:r>
        <w:t xml:space="preserve">---------------------------------"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DB75749" w14:textId="77777777" w:rsidR="00694928" w:rsidRDefault="00694928" w:rsidP="00694928">
      <w:pPr>
        <w:tabs>
          <w:tab w:val="left" w:pos="3840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"Creating Exam Object student1"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D9C7C22" w14:textId="77777777" w:rsidR="00694928" w:rsidRDefault="00694928" w:rsidP="00694928">
      <w:pPr>
        <w:tabs>
          <w:tab w:val="left" w:pos="3840"/>
        </w:tabs>
      </w:pPr>
      <w:r>
        <w:t xml:space="preserve">    Exam student1("Sharjeel Memon", "2025-05-30", 85);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Creates Exam object with initial values</w:t>
      </w:r>
    </w:p>
    <w:p w14:paraId="775324DA" w14:textId="77777777" w:rsidR="00694928" w:rsidRDefault="00694928" w:rsidP="00694928">
      <w:pPr>
        <w:tabs>
          <w:tab w:val="left" w:pos="3840"/>
        </w:tabs>
      </w:pPr>
      <w:r>
        <w:lastRenderedPageBreak/>
        <w:t xml:space="preserve">    student1.displayDetails();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Display the details of student1</w:t>
      </w:r>
    </w:p>
    <w:p w14:paraId="4BB9ACD1" w14:textId="77777777" w:rsidR="00694928" w:rsidRDefault="00694928" w:rsidP="00694928">
      <w:pPr>
        <w:tabs>
          <w:tab w:val="left" w:pos="3840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D279DE0" w14:textId="77777777" w:rsidR="00694928" w:rsidRDefault="00694928" w:rsidP="00694928">
      <w:pPr>
        <w:tabs>
          <w:tab w:val="left" w:pos="3840"/>
        </w:tabs>
      </w:pPr>
    </w:p>
    <w:p w14:paraId="63E06CF2" w14:textId="77777777" w:rsidR="00694928" w:rsidRDefault="00694928" w:rsidP="00694928">
      <w:pPr>
        <w:tabs>
          <w:tab w:val="left" w:pos="3840"/>
        </w:tabs>
      </w:pPr>
      <w:r>
        <w:t xml:space="preserve">    // Creating a Shallow Copy of student1</w:t>
      </w:r>
    </w:p>
    <w:p w14:paraId="33C06033" w14:textId="77777777" w:rsidR="00694928" w:rsidRDefault="00694928" w:rsidP="00694928">
      <w:pPr>
        <w:tabs>
          <w:tab w:val="left" w:pos="3840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"-</w:t>
      </w:r>
      <w:proofErr w:type="gramEnd"/>
      <w:r>
        <w:t xml:space="preserve">---------------------------------"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63747A9" w14:textId="77777777" w:rsidR="00694928" w:rsidRDefault="00694928" w:rsidP="00694928">
      <w:pPr>
        <w:tabs>
          <w:tab w:val="left" w:pos="3840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"Creating a Shallow Copy of student1 into student2"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1C51502" w14:textId="77777777" w:rsidR="00694928" w:rsidRDefault="00694928" w:rsidP="00694928">
      <w:pPr>
        <w:tabs>
          <w:tab w:val="left" w:pos="3840"/>
        </w:tabs>
      </w:pPr>
      <w:r>
        <w:t xml:space="preserve">    Exam student2 = student1;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Creates student2 as a shallow copy of student1</w:t>
      </w:r>
    </w:p>
    <w:p w14:paraId="40C3B5E2" w14:textId="77777777" w:rsidR="00694928" w:rsidRDefault="00694928" w:rsidP="00694928">
      <w:pPr>
        <w:tabs>
          <w:tab w:val="left" w:pos="3840"/>
        </w:tabs>
      </w:pPr>
      <w:r>
        <w:t xml:space="preserve">    student2.displayDetails();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Display the details of student2</w:t>
      </w:r>
    </w:p>
    <w:p w14:paraId="2F2575DF" w14:textId="77777777" w:rsidR="00694928" w:rsidRDefault="00694928" w:rsidP="00694928">
      <w:pPr>
        <w:tabs>
          <w:tab w:val="left" w:pos="3840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B27AC86" w14:textId="77777777" w:rsidR="00694928" w:rsidRDefault="00694928" w:rsidP="00694928">
      <w:pPr>
        <w:tabs>
          <w:tab w:val="left" w:pos="3840"/>
        </w:tabs>
      </w:pPr>
    </w:p>
    <w:p w14:paraId="4C127994" w14:textId="77777777" w:rsidR="00694928" w:rsidRDefault="00694928" w:rsidP="00694928">
      <w:pPr>
        <w:tabs>
          <w:tab w:val="left" w:pos="3840"/>
        </w:tabs>
      </w:pPr>
      <w:r>
        <w:t xml:space="preserve">    // Case Number 1: Shallow Copy Issue - Dangling Pointer</w:t>
      </w:r>
    </w:p>
    <w:p w14:paraId="7BCF07FE" w14:textId="77777777" w:rsidR="00694928" w:rsidRDefault="00694928" w:rsidP="00694928">
      <w:pPr>
        <w:tabs>
          <w:tab w:val="left" w:pos="3840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"-</w:t>
      </w:r>
      <w:proofErr w:type="gramEnd"/>
      <w:r>
        <w:t xml:space="preserve">---------------------------------"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0728452" w14:textId="77777777" w:rsidR="00694928" w:rsidRDefault="00694928" w:rsidP="00694928">
      <w:pPr>
        <w:tabs>
          <w:tab w:val="left" w:pos="3840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"Case Number 1: Dangling Pointer Issue when name is changed"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44B311A" w14:textId="77777777" w:rsidR="00694928" w:rsidRDefault="00694928" w:rsidP="00694928">
      <w:pPr>
        <w:tabs>
          <w:tab w:val="left" w:pos="3840"/>
        </w:tabs>
      </w:pPr>
      <w:r>
        <w:t xml:space="preserve">    student2.setName("Muhammad Haneef");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Changing the name of student2</w:t>
      </w:r>
    </w:p>
    <w:p w14:paraId="63A7A130" w14:textId="77777777" w:rsidR="00694928" w:rsidRDefault="00694928" w:rsidP="00694928">
      <w:pPr>
        <w:tabs>
          <w:tab w:val="left" w:pos="3840"/>
        </w:tabs>
      </w:pPr>
      <w:r>
        <w:t xml:space="preserve">    student2.displayDetails();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Display student2's details after name change</w:t>
      </w:r>
    </w:p>
    <w:p w14:paraId="30DF9A1C" w14:textId="77777777" w:rsidR="00694928" w:rsidRDefault="00694928" w:rsidP="00694928">
      <w:pPr>
        <w:tabs>
          <w:tab w:val="left" w:pos="3840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"Student1 Details After student2 Name Change"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D27FEB0" w14:textId="77777777" w:rsidR="00694928" w:rsidRDefault="00694928" w:rsidP="00694928">
      <w:pPr>
        <w:tabs>
          <w:tab w:val="left" w:pos="3840"/>
        </w:tabs>
      </w:pPr>
      <w:r>
        <w:t xml:space="preserve">    student1.displayDetails();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student1 shows garbage value for the name (dangling pointer)</w:t>
      </w:r>
    </w:p>
    <w:p w14:paraId="52626999" w14:textId="77777777" w:rsidR="00694928" w:rsidRDefault="00694928" w:rsidP="00694928">
      <w:pPr>
        <w:tabs>
          <w:tab w:val="left" w:pos="3840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479ED3F" w14:textId="77777777" w:rsidR="00694928" w:rsidRDefault="00694928" w:rsidP="00694928">
      <w:pPr>
        <w:tabs>
          <w:tab w:val="left" w:pos="3840"/>
        </w:tabs>
      </w:pPr>
    </w:p>
    <w:p w14:paraId="748F5B7B" w14:textId="77777777" w:rsidR="00694928" w:rsidRDefault="00694928" w:rsidP="00694928">
      <w:pPr>
        <w:tabs>
          <w:tab w:val="left" w:pos="3840"/>
        </w:tabs>
      </w:pPr>
      <w:r>
        <w:t xml:space="preserve">    // Case Number 2: Shared Memory Issue - Exam Date is shared</w:t>
      </w:r>
    </w:p>
    <w:p w14:paraId="3AB57678" w14:textId="77777777" w:rsidR="00694928" w:rsidRDefault="00694928" w:rsidP="00694928">
      <w:pPr>
        <w:tabs>
          <w:tab w:val="left" w:pos="3840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"-</w:t>
      </w:r>
      <w:proofErr w:type="gramEnd"/>
      <w:r>
        <w:t xml:space="preserve">---------------------------------"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E8EABF0" w14:textId="77777777" w:rsidR="00694928" w:rsidRDefault="00694928" w:rsidP="00694928">
      <w:pPr>
        <w:tabs>
          <w:tab w:val="left" w:pos="3840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"Case Number 2: Both objects share the same memory for exam date"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26707EE" w14:textId="77777777" w:rsidR="00694928" w:rsidRDefault="00694928" w:rsidP="00694928">
      <w:pPr>
        <w:tabs>
          <w:tab w:val="left" w:pos="3840"/>
        </w:tabs>
      </w:pPr>
      <w:r>
        <w:t xml:space="preserve">    student2.setDate("2025-06-15");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Changing the exam date of student2</w:t>
      </w:r>
    </w:p>
    <w:p w14:paraId="65A804F5" w14:textId="77777777" w:rsidR="00694928" w:rsidRDefault="00694928" w:rsidP="00694928">
      <w:pPr>
        <w:tabs>
          <w:tab w:val="left" w:pos="3840"/>
        </w:tabs>
      </w:pPr>
      <w:r>
        <w:t xml:space="preserve">    student2.displayDetails();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Display student2's details after changing the date</w:t>
      </w:r>
    </w:p>
    <w:p w14:paraId="79D3207D" w14:textId="77777777" w:rsidR="00694928" w:rsidRDefault="00694928" w:rsidP="00694928">
      <w:pPr>
        <w:tabs>
          <w:tab w:val="left" w:pos="3840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392546C" w14:textId="77777777" w:rsidR="00694928" w:rsidRDefault="00694928" w:rsidP="00694928">
      <w:pPr>
        <w:tabs>
          <w:tab w:val="left" w:pos="3840"/>
        </w:tabs>
      </w:pPr>
      <w:r>
        <w:t xml:space="preserve">    </w:t>
      </w:r>
    </w:p>
    <w:p w14:paraId="0FBD7433" w14:textId="77777777" w:rsidR="00694928" w:rsidRDefault="00694928" w:rsidP="00694928">
      <w:pPr>
        <w:tabs>
          <w:tab w:val="left" w:pos="3840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"Student1 Details After student2 Date Change"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21F8E82" w14:textId="77777777" w:rsidR="00694928" w:rsidRDefault="00694928" w:rsidP="00694928">
      <w:pPr>
        <w:tabs>
          <w:tab w:val="left" w:pos="3840"/>
        </w:tabs>
      </w:pPr>
      <w:r>
        <w:t xml:space="preserve">    student1.displayDetails();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student1's exam date also changes as they share the same memory</w:t>
      </w:r>
    </w:p>
    <w:p w14:paraId="3FAB0418" w14:textId="77777777" w:rsidR="00694928" w:rsidRDefault="00694928" w:rsidP="00694928">
      <w:pPr>
        <w:tabs>
          <w:tab w:val="left" w:pos="3840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EC8D1BB" w14:textId="77777777" w:rsidR="00694928" w:rsidRDefault="00694928" w:rsidP="00694928">
      <w:pPr>
        <w:tabs>
          <w:tab w:val="left" w:pos="3840"/>
        </w:tabs>
      </w:pPr>
    </w:p>
    <w:p w14:paraId="1922B194" w14:textId="77777777" w:rsidR="00694928" w:rsidRDefault="00694928" w:rsidP="00694928">
      <w:pPr>
        <w:tabs>
          <w:tab w:val="left" w:pos="3840"/>
        </w:tabs>
      </w:pPr>
      <w:r>
        <w:t xml:space="preserve">    return 0;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End of Program</w:t>
      </w:r>
    </w:p>
    <w:p w14:paraId="6303288C" w14:textId="77777777" w:rsidR="00694928" w:rsidRDefault="00694928" w:rsidP="00694928">
      <w:pPr>
        <w:tabs>
          <w:tab w:val="left" w:pos="3840"/>
        </w:tabs>
      </w:pPr>
      <w:r>
        <w:t>}</w:t>
      </w:r>
    </w:p>
    <w:p w14:paraId="52235F21" w14:textId="0B0B6F84" w:rsidR="00694928" w:rsidRDefault="00694928" w:rsidP="00694928">
      <w:pPr>
        <w:tabs>
          <w:tab w:val="left" w:pos="3840"/>
        </w:tabs>
      </w:pPr>
    </w:p>
    <w:p w14:paraId="50C1E0B6" w14:textId="77777777" w:rsidR="00694928" w:rsidRDefault="00694928">
      <w:r>
        <w:br w:type="page"/>
      </w:r>
    </w:p>
    <w:p w14:paraId="73956ABE" w14:textId="1AFFC453" w:rsidR="00694928" w:rsidRPr="00694928" w:rsidRDefault="00694928" w:rsidP="00694928">
      <w:pPr>
        <w:pStyle w:val="Heading1"/>
        <w:jc w:val="center"/>
      </w:pPr>
      <w:bookmarkStart w:id="0" w:name="_Hlk206892041"/>
      <w:r>
        <w:lastRenderedPageBreak/>
        <w:t>Q</w:t>
      </w:r>
      <w:r>
        <w:t>2</w:t>
      </w:r>
      <w:r>
        <w:t>. Screenshots</w:t>
      </w:r>
      <w:r w:rsidRPr="00694928">
        <w:rPr>
          <w:noProof/>
        </w:rPr>
        <w:t xml:space="preserve"> </w:t>
      </w:r>
      <w:bookmarkEnd w:id="0"/>
      <w:r w:rsidRPr="00694928">
        <w:drawing>
          <wp:inline distT="0" distB="0" distL="0" distR="0" wp14:anchorId="1E8FA98B" wp14:editId="6121C158">
            <wp:extent cx="5486400" cy="3089910"/>
            <wp:effectExtent l="0" t="0" r="0" b="0"/>
            <wp:docPr id="1236075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7517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1465" w14:textId="62CFBE90" w:rsidR="00694928" w:rsidRDefault="00694928" w:rsidP="00694928">
      <w:pPr>
        <w:tabs>
          <w:tab w:val="left" w:pos="3840"/>
        </w:tabs>
        <w:rPr>
          <w:noProof/>
        </w:rPr>
      </w:pPr>
      <w:r w:rsidRPr="00694928">
        <w:drawing>
          <wp:inline distT="0" distB="0" distL="0" distR="0" wp14:anchorId="59E62EA5" wp14:editId="62C550FE">
            <wp:extent cx="5486400" cy="1899285"/>
            <wp:effectExtent l="0" t="0" r="0" b="5715"/>
            <wp:docPr id="110128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881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928">
        <w:rPr>
          <w:noProof/>
        </w:rPr>
        <w:t xml:space="preserve"> </w:t>
      </w:r>
      <w:r w:rsidRPr="00694928">
        <w:drawing>
          <wp:inline distT="0" distB="0" distL="0" distR="0" wp14:anchorId="0D93092B" wp14:editId="0EBCDCD9">
            <wp:extent cx="5486400" cy="1579245"/>
            <wp:effectExtent l="0" t="0" r="0" b="1905"/>
            <wp:docPr id="4120031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0315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928">
        <w:rPr>
          <w:noProof/>
        </w:rPr>
        <w:t xml:space="preserve"> </w:t>
      </w:r>
      <w:r w:rsidRPr="00694928">
        <w:rPr>
          <w:noProof/>
        </w:rPr>
        <w:lastRenderedPageBreak/>
        <w:drawing>
          <wp:inline distT="0" distB="0" distL="0" distR="0" wp14:anchorId="2EFE79E1" wp14:editId="53A80693">
            <wp:extent cx="5486400" cy="1584325"/>
            <wp:effectExtent l="0" t="0" r="0" b="0"/>
            <wp:docPr id="21322506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5060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928">
        <w:rPr>
          <w:noProof/>
        </w:rPr>
        <w:t xml:space="preserve"> </w:t>
      </w:r>
      <w:r w:rsidRPr="00694928">
        <w:rPr>
          <w:noProof/>
        </w:rPr>
        <w:drawing>
          <wp:inline distT="0" distB="0" distL="0" distR="0" wp14:anchorId="4DF7A8F5" wp14:editId="78523FFE">
            <wp:extent cx="5486400" cy="889635"/>
            <wp:effectExtent l="0" t="0" r="0" b="5715"/>
            <wp:docPr id="2662903" name="Picture 1" descr="A black screen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03" name="Picture 1" descr="A black screen with yellow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84EF" w14:textId="77777777" w:rsidR="00694928" w:rsidRDefault="00694928">
      <w:pPr>
        <w:rPr>
          <w:noProof/>
        </w:rPr>
      </w:pPr>
      <w:r>
        <w:rPr>
          <w:noProof/>
        </w:rPr>
        <w:br w:type="page"/>
      </w:r>
    </w:p>
    <w:p w14:paraId="4BCEB0DF" w14:textId="77777777" w:rsidR="00694928" w:rsidRDefault="00694928" w:rsidP="00694928">
      <w:pPr>
        <w:pStyle w:val="Heading1"/>
        <w:jc w:val="center"/>
      </w:pPr>
      <w:r>
        <w:lastRenderedPageBreak/>
        <w:t>Q3. Box Class with Dynamic Memory Allocation and Rule of Three</w:t>
      </w:r>
    </w:p>
    <w:p w14:paraId="77611782" w14:textId="77777777" w:rsidR="00694928" w:rsidRDefault="00694928" w:rsidP="00694928">
      <w:pPr>
        <w:tabs>
          <w:tab w:val="left" w:pos="3840"/>
        </w:tabs>
        <w:rPr>
          <w:noProof/>
        </w:rPr>
      </w:pPr>
    </w:p>
    <w:p w14:paraId="18A6C8D8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 xml:space="preserve">#include &lt;iostream&gt;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Easy Access to Input and Output Operations</w:t>
      </w:r>
    </w:p>
    <w:p w14:paraId="5173D106" w14:textId="77777777" w:rsidR="00097AD3" w:rsidRDefault="00097AD3" w:rsidP="00097AD3">
      <w:pPr>
        <w:tabs>
          <w:tab w:val="left" w:pos="3840"/>
        </w:tabs>
        <w:rPr>
          <w:noProof/>
        </w:rPr>
      </w:pPr>
    </w:p>
    <w:p w14:paraId="6326A2C0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 xml:space="preserve">using namespace std;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So we don't have to write "std::" before every library feature (like cout, cin, endl, etc)</w:t>
      </w:r>
    </w:p>
    <w:p w14:paraId="5C3E9C34" w14:textId="77777777" w:rsidR="00097AD3" w:rsidRDefault="00097AD3" w:rsidP="00097AD3">
      <w:pPr>
        <w:tabs>
          <w:tab w:val="left" w:pos="3840"/>
        </w:tabs>
        <w:rPr>
          <w:noProof/>
        </w:rPr>
      </w:pPr>
    </w:p>
    <w:p w14:paraId="68FB6BC7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 xml:space="preserve">class Box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Defining the Box Class</w:t>
      </w:r>
    </w:p>
    <w:p w14:paraId="106298EC" w14:textId="77777777" w:rsidR="00097AD3" w:rsidRDefault="00097AD3" w:rsidP="00097AD3">
      <w:pPr>
        <w:tabs>
          <w:tab w:val="left" w:pos="3840"/>
        </w:tabs>
        <w:rPr>
          <w:noProof/>
        </w:rPr>
      </w:pPr>
    </w:p>
    <w:p w14:paraId="3191513B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>private 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Access Modifier, private, makes member accessible only inside the class</w:t>
      </w:r>
    </w:p>
    <w:p w14:paraId="2EE60074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int* BoxSize;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Data Member: dynamically allocated memory for BoxSize</w:t>
      </w:r>
    </w:p>
    <w:p w14:paraId="48AC2893" w14:textId="77777777" w:rsidR="00097AD3" w:rsidRDefault="00097AD3" w:rsidP="00097AD3">
      <w:pPr>
        <w:tabs>
          <w:tab w:val="left" w:pos="3840"/>
        </w:tabs>
        <w:rPr>
          <w:noProof/>
        </w:rPr>
      </w:pPr>
    </w:p>
    <w:p w14:paraId="0F9D5F5B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>public  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Access Modifier, public, allows functions to be accessible from outside</w:t>
      </w:r>
    </w:p>
    <w:p w14:paraId="235FD245" w14:textId="77777777" w:rsidR="00097AD3" w:rsidRDefault="00097AD3" w:rsidP="00097AD3">
      <w:pPr>
        <w:tabs>
          <w:tab w:val="left" w:pos="3840"/>
        </w:tabs>
        <w:rPr>
          <w:noProof/>
        </w:rPr>
      </w:pPr>
    </w:p>
    <w:p w14:paraId="2E125AFD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>// Constructors</w:t>
      </w:r>
    </w:p>
    <w:p w14:paraId="11395F0D" w14:textId="77777777" w:rsidR="00097AD3" w:rsidRDefault="00097AD3" w:rsidP="00097AD3">
      <w:pPr>
        <w:tabs>
          <w:tab w:val="left" w:pos="3840"/>
        </w:tabs>
        <w:rPr>
          <w:noProof/>
        </w:rPr>
      </w:pPr>
    </w:p>
    <w:p w14:paraId="61001F9B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 xml:space="preserve">Box() : BoxSize(new int(0))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Default Constructor - Initializes BoxSize with 0 if no parameter is passed</w:t>
      </w:r>
    </w:p>
    <w:p w14:paraId="5CC96BC0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  <w:t>cout &lt;&lt; "Box Created with default size!" &lt;&lt; endl;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Message when the box is created</w:t>
      </w:r>
    </w:p>
    <w:p w14:paraId="36379AEA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>}</w:t>
      </w:r>
    </w:p>
    <w:p w14:paraId="0E3EC7A5" w14:textId="77777777" w:rsidR="00097AD3" w:rsidRDefault="00097AD3" w:rsidP="00097AD3">
      <w:pPr>
        <w:tabs>
          <w:tab w:val="left" w:pos="3840"/>
        </w:tabs>
        <w:rPr>
          <w:noProof/>
        </w:rPr>
      </w:pPr>
    </w:p>
    <w:p w14:paraId="197DC71B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 xml:space="preserve">Box(int size) : BoxSize(new int(size))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Parameterized Constructor - Initializes BoxSize with the given size</w:t>
      </w:r>
    </w:p>
    <w:p w14:paraId="094C1933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  <w:t>cout &lt;&lt; "Box Created with size " &lt;&lt; *BoxSize &lt;&lt; endl;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Message when the box is created with a specified size</w:t>
      </w:r>
    </w:p>
    <w:p w14:paraId="476F6A75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>}</w:t>
      </w:r>
    </w:p>
    <w:p w14:paraId="1853D56F" w14:textId="77777777" w:rsidR="00097AD3" w:rsidRDefault="00097AD3" w:rsidP="00097AD3">
      <w:pPr>
        <w:tabs>
          <w:tab w:val="left" w:pos="3840"/>
        </w:tabs>
        <w:rPr>
          <w:noProof/>
        </w:rPr>
      </w:pPr>
    </w:p>
    <w:p w14:paraId="632FCF60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 xml:space="preserve">Box(const Box &amp;other, bool deepCopy = true)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Copy Constructor - Used to Create a copy of another Object</w:t>
      </w:r>
    </w:p>
    <w:p w14:paraId="3C337DBA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  <w:t>if (deepCopy) {</w:t>
      </w:r>
    </w:p>
    <w:p w14:paraId="1E6B18F9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BoxSize = new int(*(other.BoxSize));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Deep copy: allocating new memory and copying the value of BoxSize</w:t>
      </w:r>
    </w:p>
    <w:p w14:paraId="0DA9B81D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cout &lt;&lt; "Box Created by copying with size " &lt;&lt; *BoxSize &lt;&lt; endl;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Message when a box is created by copying another box</w:t>
      </w:r>
    </w:p>
    <w:p w14:paraId="4308F818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  <w:t>} else {</w:t>
      </w:r>
    </w:p>
    <w:p w14:paraId="4A22761A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BoxSize = other.BoxSize;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Shallow copy: both objects point to the same memory</w:t>
      </w:r>
    </w:p>
    <w:p w14:paraId="2719A4EE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cout &lt;&lt; "Box Created by shallow copying with size " &lt;&lt; *BoxSize &lt;&lt; endl;</w:t>
      </w:r>
      <w:r>
        <w:rPr>
          <w:noProof/>
        </w:rPr>
        <w:tab/>
      </w:r>
      <w:r>
        <w:rPr>
          <w:noProof/>
        </w:rPr>
        <w:tab/>
        <w:t>// Message when a box is created by shallow copying another box</w:t>
      </w:r>
    </w:p>
    <w:p w14:paraId="1DD8FE01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2895210A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>}</w:t>
      </w:r>
    </w:p>
    <w:p w14:paraId="7C214AB4" w14:textId="77777777" w:rsidR="00097AD3" w:rsidRDefault="00097AD3" w:rsidP="00097AD3">
      <w:pPr>
        <w:tabs>
          <w:tab w:val="left" w:pos="3840"/>
        </w:tabs>
        <w:rPr>
          <w:noProof/>
        </w:rPr>
      </w:pPr>
    </w:p>
    <w:p w14:paraId="243BE5EF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>// Methods</w:t>
      </w:r>
    </w:p>
    <w:p w14:paraId="28F0D61F" w14:textId="77777777" w:rsidR="00097AD3" w:rsidRDefault="00097AD3" w:rsidP="00097AD3">
      <w:pPr>
        <w:tabs>
          <w:tab w:val="left" w:pos="3840"/>
        </w:tabs>
        <w:rPr>
          <w:noProof/>
        </w:rPr>
      </w:pPr>
    </w:p>
    <w:p w14:paraId="3A532400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 xml:space="preserve">void setBoxSize(int size)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Method to set the size of the Box</w:t>
      </w:r>
    </w:p>
    <w:p w14:paraId="2298EB72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*BoxSize = size;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Assigning the given size to BoxSize</w:t>
      </w:r>
    </w:p>
    <w:p w14:paraId="5F8D26EA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>}</w:t>
      </w:r>
    </w:p>
    <w:p w14:paraId="451AC92E" w14:textId="77777777" w:rsidR="00097AD3" w:rsidRDefault="00097AD3" w:rsidP="00097AD3">
      <w:pPr>
        <w:tabs>
          <w:tab w:val="left" w:pos="3840"/>
        </w:tabs>
        <w:rPr>
          <w:noProof/>
        </w:rPr>
      </w:pPr>
    </w:p>
    <w:p w14:paraId="2FA4D250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 xml:space="preserve">int getBoxSize() const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Getter Method - Allows main to Access the Private Member</w:t>
      </w:r>
    </w:p>
    <w:p w14:paraId="6125106A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return *BoxSize;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Returning the size of the Box</w:t>
      </w:r>
    </w:p>
    <w:p w14:paraId="65F3AC0A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>}</w:t>
      </w:r>
    </w:p>
    <w:p w14:paraId="501BED4C" w14:textId="77777777" w:rsidR="00097AD3" w:rsidRDefault="00097AD3" w:rsidP="00097AD3">
      <w:pPr>
        <w:tabs>
          <w:tab w:val="left" w:pos="3840"/>
        </w:tabs>
        <w:rPr>
          <w:noProof/>
        </w:rPr>
      </w:pPr>
    </w:p>
    <w:p w14:paraId="5A6B6B81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>// Copy Assignment Operator - Used to assign values from one object to another</w:t>
      </w:r>
    </w:p>
    <w:p w14:paraId="6608071B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 xml:space="preserve">Box&amp; operator=(const Box&amp; other)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Assignment operator to handle assignment between two Box objects</w:t>
      </w:r>
    </w:p>
    <w:p w14:paraId="5D058F71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 xml:space="preserve">bool deepCopy = true;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Set to true for deep copy, false for shallow copy</w:t>
      </w:r>
    </w:p>
    <w:p w14:paraId="395CCCD3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(this != &amp;other)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Check for self-assignment</w:t>
      </w:r>
    </w:p>
    <w:p w14:paraId="382A8E46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delete BoxSize;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Free the existing memory</w:t>
      </w:r>
    </w:p>
    <w:p w14:paraId="53A0E22E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(deepCopy) {</w:t>
      </w:r>
    </w:p>
    <w:p w14:paraId="5E11D4E1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BoxSize = new int(*(other.BoxSize));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Perform deep copy</w:t>
      </w:r>
    </w:p>
    <w:p w14:paraId="6D20913B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cout &lt;&lt; "Box Assigned with size " &lt;&lt; *BoxSize &lt;&lt; endl;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Message after deep copy assignment</w:t>
      </w:r>
    </w:p>
    <w:p w14:paraId="157067F1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 else {</w:t>
      </w:r>
    </w:p>
    <w:p w14:paraId="1450446C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BoxSize = other.BoxSize;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Perform shallow copy</w:t>
      </w:r>
    </w:p>
    <w:p w14:paraId="665D9BBA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cout &lt;&lt; "Box Assigned by shallow copy with size " &lt;&lt; *BoxSize &lt;&lt; endl;</w:t>
      </w:r>
      <w:r>
        <w:rPr>
          <w:noProof/>
        </w:rPr>
        <w:tab/>
      </w:r>
      <w:r>
        <w:rPr>
          <w:noProof/>
        </w:rPr>
        <w:tab/>
        <w:t>// Message after shallow copy assignment</w:t>
      </w:r>
    </w:p>
    <w:p w14:paraId="302C2D20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14:paraId="29CBF673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10BA5ABE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return *this;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Returning the current object</w:t>
      </w:r>
    </w:p>
    <w:p w14:paraId="5837F101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>}</w:t>
      </w:r>
    </w:p>
    <w:p w14:paraId="7525A63A" w14:textId="77777777" w:rsidR="00097AD3" w:rsidRDefault="00097AD3" w:rsidP="00097AD3">
      <w:pPr>
        <w:tabs>
          <w:tab w:val="left" w:pos="3840"/>
        </w:tabs>
        <w:rPr>
          <w:noProof/>
        </w:rPr>
      </w:pPr>
    </w:p>
    <w:p w14:paraId="4066EA5E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>// Destructor</w:t>
      </w:r>
    </w:p>
    <w:p w14:paraId="4739F62F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lastRenderedPageBreak/>
        <w:tab/>
        <w:t xml:space="preserve">~Box()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Destructor to free dynamically allocated memory</w:t>
      </w:r>
    </w:p>
    <w:p w14:paraId="15A64158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delete BoxSize;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Free memory for BoxSize</w:t>
      </w:r>
    </w:p>
    <w:p w14:paraId="26257F66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cout &lt;&lt; "Box Destroyed" &lt;&lt; endl;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Message when the box is destroyed</w:t>
      </w:r>
    </w:p>
    <w:p w14:paraId="079528E6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>}</w:t>
      </w:r>
    </w:p>
    <w:p w14:paraId="004EC5EB" w14:textId="77777777" w:rsidR="00097AD3" w:rsidRDefault="00097AD3" w:rsidP="00097AD3">
      <w:pPr>
        <w:tabs>
          <w:tab w:val="left" w:pos="3840"/>
        </w:tabs>
        <w:rPr>
          <w:noProof/>
        </w:rPr>
      </w:pPr>
    </w:p>
    <w:p w14:paraId="690B6AFC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>};</w:t>
      </w:r>
    </w:p>
    <w:p w14:paraId="7614429A" w14:textId="77777777" w:rsidR="00097AD3" w:rsidRDefault="00097AD3" w:rsidP="00097AD3">
      <w:pPr>
        <w:tabs>
          <w:tab w:val="left" w:pos="3840"/>
        </w:tabs>
        <w:rPr>
          <w:noProof/>
        </w:rPr>
      </w:pPr>
    </w:p>
    <w:p w14:paraId="024BFC3E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>int main() {</w:t>
      </w:r>
    </w:p>
    <w:p w14:paraId="38189863" w14:textId="77777777" w:rsidR="00097AD3" w:rsidRDefault="00097AD3" w:rsidP="00097AD3">
      <w:pPr>
        <w:tabs>
          <w:tab w:val="left" w:pos="3840"/>
        </w:tabs>
        <w:rPr>
          <w:noProof/>
        </w:rPr>
      </w:pPr>
    </w:p>
    <w:p w14:paraId="229ADAD9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>// Deep Copy Example (Copy Constructor with deepCopy = true)</w:t>
      </w:r>
    </w:p>
    <w:p w14:paraId="29CA68E3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>cout &lt;&lt; "---- Deep Copy Example ----" &lt;&lt; endl;</w:t>
      </w:r>
    </w:p>
    <w:p w14:paraId="55268CD4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 xml:space="preserve">Box box1(10);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Will initialize with BoxSize 10</w:t>
      </w:r>
    </w:p>
    <w:p w14:paraId="42F57BFB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 xml:space="preserve">Box box2(box1, true);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Deep copy using the flag (true for deep copy)</w:t>
      </w:r>
    </w:p>
    <w:p w14:paraId="5EA2134A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 xml:space="preserve">box2.setBoxSize(20);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Modify box2</w:t>
      </w:r>
    </w:p>
    <w:p w14:paraId="0ACAE630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 xml:space="preserve">cout &lt;&lt; "Box1 Size: " &lt;&lt; box1.getBoxSize() &lt;&lt; endl;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Should remain 10</w:t>
      </w:r>
    </w:p>
    <w:p w14:paraId="24ED6CEC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lastRenderedPageBreak/>
        <w:tab/>
        <w:t xml:space="preserve">cout &lt;&lt; "Box2 Size: " &lt;&lt; box2.getBoxSize() &lt;&lt; endl &lt;&lt; endl;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Should be 20</w:t>
      </w:r>
    </w:p>
    <w:p w14:paraId="43785707" w14:textId="77777777" w:rsidR="00097AD3" w:rsidRDefault="00097AD3" w:rsidP="00097AD3">
      <w:pPr>
        <w:tabs>
          <w:tab w:val="left" w:pos="3840"/>
        </w:tabs>
        <w:rPr>
          <w:noProof/>
        </w:rPr>
      </w:pPr>
    </w:p>
    <w:p w14:paraId="7AAF7158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>// Shallow Copy Example (Copy Constructor with deepCopy = false)</w:t>
      </w:r>
    </w:p>
    <w:p w14:paraId="379C39F3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>cout &lt;&lt; "---- Shallow Copy Example ----" &lt;&lt; endl;</w:t>
      </w:r>
    </w:p>
    <w:p w14:paraId="7F67F837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>Box box3(30);</w:t>
      </w:r>
    </w:p>
    <w:p w14:paraId="52AA471F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 xml:space="preserve">Box box4(box3, false);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Shallow copy using the flag (false for shallow copy)</w:t>
      </w:r>
    </w:p>
    <w:p w14:paraId="697754E3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 xml:space="preserve">box4.setBoxSize(40);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Modify box4</w:t>
      </w:r>
    </w:p>
    <w:p w14:paraId="2200867F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 xml:space="preserve">cout &lt;&lt; "Box3 Size: " &lt;&lt; box3.getBoxSize() &lt;&lt; endl;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Should change to 40 (shared memory)</w:t>
      </w:r>
    </w:p>
    <w:p w14:paraId="09347D8C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 xml:space="preserve">cout &lt;&lt; "Box4 Size: " &lt;&lt; box4.getBoxSize() &lt;&lt; endl &lt;&lt; endl;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Should also be 40 (shared memory)</w:t>
      </w:r>
    </w:p>
    <w:p w14:paraId="3DC11B4F" w14:textId="77777777" w:rsidR="00097AD3" w:rsidRDefault="00097AD3" w:rsidP="00097AD3">
      <w:pPr>
        <w:tabs>
          <w:tab w:val="left" w:pos="3840"/>
        </w:tabs>
        <w:rPr>
          <w:noProof/>
        </w:rPr>
      </w:pPr>
    </w:p>
    <w:p w14:paraId="34416910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>// Copy Assignment Example (Deep Copy)</w:t>
      </w:r>
    </w:p>
    <w:p w14:paraId="4C68499A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>cout &lt;&lt; "---- Copy Assignment Example (Deep Copy) ----" &lt;&lt; endl;</w:t>
      </w:r>
    </w:p>
    <w:p w14:paraId="57DC7B06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>Box box5(50);</w:t>
      </w:r>
    </w:p>
    <w:p w14:paraId="40688C77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 xml:space="preserve">box5 = box1;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Deep copy using the assignment operator</w:t>
      </w:r>
    </w:p>
    <w:p w14:paraId="05E191AB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 xml:space="preserve">cout &lt;&lt; "Box5 Size: " &lt;&lt; box5.getBoxSize() &lt;&lt; endl &lt;&lt; endl;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Should be 10</w:t>
      </w:r>
    </w:p>
    <w:p w14:paraId="399DF7D5" w14:textId="77777777" w:rsidR="00097AD3" w:rsidRDefault="00097AD3" w:rsidP="00097AD3">
      <w:pPr>
        <w:tabs>
          <w:tab w:val="left" w:pos="3840"/>
        </w:tabs>
        <w:rPr>
          <w:noProof/>
        </w:rPr>
      </w:pPr>
    </w:p>
    <w:p w14:paraId="7C396E62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>// Copy Assignment Example (Shallow Copy)</w:t>
      </w:r>
    </w:p>
    <w:p w14:paraId="424C94CC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>cout &lt;&lt; "---- Copy Assignment Example (Shallow Copy) ----" &lt;&lt; endl;</w:t>
      </w:r>
    </w:p>
    <w:p w14:paraId="0EF51EDE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>Box box6(60);</w:t>
      </w:r>
    </w:p>
    <w:p w14:paraId="6CADEC6F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 xml:space="preserve">box6 = box3;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Shallow copy using the assignment operator (box3 and box6 will share memory)</w:t>
      </w:r>
    </w:p>
    <w:p w14:paraId="67544A98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 xml:space="preserve">box6.setBoxSize(70);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Modify box6</w:t>
      </w:r>
    </w:p>
    <w:p w14:paraId="27BE9531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 xml:space="preserve">cout &lt;&lt; "Box3 Size: " &lt;&lt; box3.getBoxSize() &lt;&lt; endl;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Should be 70 (shared memory with box6)</w:t>
      </w:r>
    </w:p>
    <w:p w14:paraId="556E48D3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 xml:space="preserve">cout &lt;&lt; "Box6 Size: " &lt;&lt; box6.getBoxSize() &lt;&lt; endl &lt;&lt; endl;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Should be 70</w:t>
      </w:r>
    </w:p>
    <w:p w14:paraId="02ECA032" w14:textId="77777777" w:rsidR="00097AD3" w:rsidRDefault="00097AD3" w:rsidP="00097AD3">
      <w:pPr>
        <w:tabs>
          <w:tab w:val="left" w:pos="3840"/>
        </w:tabs>
        <w:rPr>
          <w:noProof/>
        </w:rPr>
      </w:pPr>
    </w:p>
    <w:p w14:paraId="4ACA53F6" w14:textId="777777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ab/>
        <w:t xml:space="preserve">return 0;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End of Program</w:t>
      </w:r>
    </w:p>
    <w:p w14:paraId="1D3FAAC7" w14:textId="08C50277" w:rsidR="00097AD3" w:rsidRDefault="00097AD3" w:rsidP="00097AD3">
      <w:pPr>
        <w:tabs>
          <w:tab w:val="left" w:pos="3840"/>
        </w:tabs>
        <w:rPr>
          <w:noProof/>
        </w:rPr>
      </w:pPr>
      <w:r>
        <w:rPr>
          <w:noProof/>
        </w:rPr>
        <w:t>}</w:t>
      </w:r>
    </w:p>
    <w:p w14:paraId="3FC52263" w14:textId="1620E5F2" w:rsidR="00BE44C9" w:rsidRDefault="00097AD3" w:rsidP="00097AD3">
      <w:pPr>
        <w:pStyle w:val="Heading1"/>
        <w:jc w:val="center"/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t>Q3 . Screenshots</w:t>
      </w:r>
    </w:p>
    <w:p w14:paraId="486268BC" w14:textId="77777777" w:rsidR="00097AD3" w:rsidRDefault="00097AD3" w:rsidP="00097AD3"/>
    <w:p w14:paraId="2627CC86" w14:textId="2AEBF665" w:rsidR="00097AD3" w:rsidRDefault="00097AD3" w:rsidP="00097AD3">
      <w:pPr>
        <w:rPr>
          <w:noProof/>
        </w:rPr>
      </w:pPr>
      <w:r w:rsidRPr="00097AD3">
        <w:drawing>
          <wp:inline distT="0" distB="0" distL="0" distR="0" wp14:anchorId="2C6CF8D1" wp14:editId="47964307">
            <wp:extent cx="5486400" cy="1971040"/>
            <wp:effectExtent l="0" t="0" r="0" b="0"/>
            <wp:docPr id="190087298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72987" name="Picture 1" descr="A screenshot of a computer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AD3">
        <w:rPr>
          <w:noProof/>
        </w:rPr>
        <w:t xml:space="preserve"> </w:t>
      </w:r>
      <w:r w:rsidRPr="00097AD3">
        <w:drawing>
          <wp:inline distT="0" distB="0" distL="0" distR="0" wp14:anchorId="6BBDDD76" wp14:editId="23778053">
            <wp:extent cx="5486400" cy="2028190"/>
            <wp:effectExtent l="0" t="0" r="0" b="0"/>
            <wp:docPr id="7138381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3813" name="Picture 1" descr="A screenshot of a computer scree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1CCD" w14:textId="6D39595D" w:rsidR="00097AD3" w:rsidRPr="00097AD3" w:rsidRDefault="00097AD3" w:rsidP="00097AD3">
      <w:r w:rsidRPr="00097AD3">
        <w:lastRenderedPageBreak/>
        <w:drawing>
          <wp:inline distT="0" distB="0" distL="0" distR="0" wp14:anchorId="21EE7C0E" wp14:editId="523A4E91">
            <wp:extent cx="5486400" cy="1657985"/>
            <wp:effectExtent l="0" t="0" r="0" b="0"/>
            <wp:docPr id="3171233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23357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AD3">
        <w:rPr>
          <w:noProof/>
        </w:rPr>
        <w:t xml:space="preserve"> </w:t>
      </w:r>
      <w:r w:rsidRPr="00097AD3">
        <w:drawing>
          <wp:inline distT="0" distB="0" distL="0" distR="0" wp14:anchorId="45BD00C5" wp14:editId="2A4F7A19">
            <wp:extent cx="5486400" cy="698500"/>
            <wp:effectExtent l="0" t="0" r="0" b="6350"/>
            <wp:docPr id="786036933" name="Picture 1" descr="A black background with yellow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36933" name="Picture 1" descr="A black background with yellow dot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AD3">
        <w:rPr>
          <w:noProof/>
        </w:rPr>
        <w:t xml:space="preserve"> </w:t>
      </w:r>
      <w:r w:rsidRPr="00097AD3">
        <w:rPr>
          <w:noProof/>
        </w:rPr>
        <w:drawing>
          <wp:inline distT="0" distB="0" distL="0" distR="0" wp14:anchorId="6465F577" wp14:editId="014A2007">
            <wp:extent cx="5486400" cy="3089910"/>
            <wp:effectExtent l="0" t="0" r="0" b="0"/>
            <wp:docPr id="1769851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5153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AD3" w:rsidRPr="00097AD3" w:rsidSect="00345126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4294189">
    <w:abstractNumId w:val="8"/>
  </w:num>
  <w:num w:numId="2" w16cid:durableId="895582185">
    <w:abstractNumId w:val="6"/>
  </w:num>
  <w:num w:numId="3" w16cid:durableId="1624920733">
    <w:abstractNumId w:val="5"/>
  </w:num>
  <w:num w:numId="4" w16cid:durableId="1589726684">
    <w:abstractNumId w:val="4"/>
  </w:num>
  <w:num w:numId="5" w16cid:durableId="177474841">
    <w:abstractNumId w:val="7"/>
  </w:num>
  <w:num w:numId="6" w16cid:durableId="1985430456">
    <w:abstractNumId w:val="3"/>
  </w:num>
  <w:num w:numId="7" w16cid:durableId="972755418">
    <w:abstractNumId w:val="2"/>
  </w:num>
  <w:num w:numId="8" w16cid:durableId="1851412913">
    <w:abstractNumId w:val="1"/>
  </w:num>
  <w:num w:numId="9" w16cid:durableId="208216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7AD3"/>
    <w:rsid w:val="0015074B"/>
    <w:rsid w:val="0029639D"/>
    <w:rsid w:val="00326F90"/>
    <w:rsid w:val="00345126"/>
    <w:rsid w:val="005F0BCB"/>
    <w:rsid w:val="00694928"/>
    <w:rsid w:val="00AA1D8D"/>
    <w:rsid w:val="00B05D17"/>
    <w:rsid w:val="00B47730"/>
    <w:rsid w:val="00BE44C9"/>
    <w:rsid w:val="00C30B84"/>
    <w:rsid w:val="00C3393A"/>
    <w:rsid w:val="00CB0664"/>
    <w:rsid w:val="00EE38DB"/>
    <w:rsid w:val="00EF6E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F6FE55"/>
  <w14:defaultImageDpi w14:val="330"/>
  <w15:docId w15:val="{6731B77F-3532-4F88-B3F8-E182148D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345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14738FE4B16430EAE18B76DFB0DA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96435-B145-4AA2-9C3D-F7118D8EFD23}"/>
      </w:docPartPr>
      <w:docPartBody>
        <w:p w:rsidR="00B912FC" w:rsidRDefault="00803EA4" w:rsidP="00803EA4">
          <w:pPr>
            <w:pStyle w:val="C14738FE4B16430EAE18B76DFB0DA41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74E5D3802884B7CAA3B3A4A5002E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9D25A-8D63-4C09-B4C7-83284BB513CB}"/>
      </w:docPartPr>
      <w:docPartBody>
        <w:p w:rsidR="00B912FC" w:rsidRDefault="00803EA4" w:rsidP="00803EA4">
          <w:pPr>
            <w:pStyle w:val="374E5D3802884B7CAA3B3A4A5002EDD5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A4"/>
    <w:rsid w:val="00314986"/>
    <w:rsid w:val="00803EA4"/>
    <w:rsid w:val="0090077D"/>
    <w:rsid w:val="00B912FC"/>
    <w:rsid w:val="00C3393A"/>
    <w:rsid w:val="00E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4738FE4B16430EAE18B76DFB0DA414">
    <w:name w:val="C14738FE4B16430EAE18B76DFB0DA414"/>
    <w:rsid w:val="00803EA4"/>
  </w:style>
  <w:style w:type="paragraph" w:customStyle="1" w:styleId="374E5D3802884B7CAA3B3A4A5002EDD5">
    <w:name w:val="374E5D3802884B7CAA3B3A4A5002EDD5"/>
    <w:rsid w:val="00803E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2250</Words>
  <Characters>12830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 AND ALGORITHM</vt:lpstr>
    </vt:vector>
  </TitlesOfParts>
  <Manager/>
  <Company/>
  <LinksUpToDate>false</LinksUpToDate>
  <CharactersWithSpaces>15050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 AND ALGORITHM</dc:title>
  <dc:subject>LAB -1</dc:subject>
  <dc:creator>python-docx</dc:creator>
  <cp:keywords/>
  <dc:description>generated by python-docx</dc:description>
  <cp:lastModifiedBy>ops tegra</cp:lastModifiedBy>
  <cp:revision>2</cp:revision>
  <dcterms:created xsi:type="dcterms:W3CDTF">2025-08-23T20:49:00Z</dcterms:created>
  <dcterms:modified xsi:type="dcterms:W3CDTF">2025-08-23T20:49:00Z</dcterms:modified>
  <cp:category/>
</cp:coreProperties>
</file>